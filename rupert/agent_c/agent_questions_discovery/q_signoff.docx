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6B56C" w14:textId="77777777" w:rsidR="000A1330" w:rsidRDefault="00000000">
      <w:pPr>
        <w:pStyle w:val="Heading1"/>
      </w:pPr>
      <w:r>
        <w:t xml:space="preserve">Question: What can I </w:t>
      </w:r>
      <w:proofErr w:type="gramStart"/>
      <w:r>
        <w:t>actually expect</w:t>
      </w:r>
      <w:proofErr w:type="gramEnd"/>
      <w:r>
        <w:t xml:space="preserve"> when utilizing requires_completion_signoff?</w:t>
      </w:r>
    </w:p>
    <w:p w14:paraId="3CEAC295" w14:textId="77777777" w:rsidR="000A1330" w:rsidRDefault="00000000">
      <w:pPr>
        <w:pStyle w:val="Heading2"/>
      </w:pPr>
      <w:r>
        <w:t>Critical Finding: ALL Patterns Are Metadata-Only</w:t>
      </w:r>
    </w:p>
    <w:p w14:paraId="15379982" w14:textId="77777777" w:rsidR="000A1330" w:rsidRDefault="00000000">
      <w:r>
        <w:rPr>
          <w:b/>
        </w:rPr>
        <w:t>NONE of these values trigger system enforcement.</w:t>
      </w:r>
      <w:r>
        <w:t xml:space="preserve"> They're ALL workflow convention patterns.</w:t>
      </w:r>
    </w:p>
    <w:p w14:paraId="1108DFBB" w14:textId="77777777" w:rsidR="000A1330" w:rsidRDefault="00000000">
      <w:pPr>
        <w:pStyle w:val="Heading3"/>
      </w:pPr>
      <w:r>
        <w:t>Source Code Reality:</w:t>
      </w:r>
    </w:p>
    <w:p w14:paraId="1C7BB1B2" w14:textId="77777777" w:rsidR="000A1330" w:rsidRDefault="00000000">
      <w:pPr>
        <w:ind w:left="720" w:right="720"/>
      </w:pPr>
      <w:r>
        <w:rPr>
          <w:rFonts w:ascii="Courier New" w:hAnsi="Courier New"/>
          <w:sz w:val="20"/>
        </w:rPr>
        <w:t>requires_completion_signoff: Optional[str] = Field(</w:t>
      </w:r>
      <w:r>
        <w:rPr>
          <w:rFonts w:ascii="Courier New" w:hAnsi="Courier New"/>
          <w:sz w:val="20"/>
        </w:rPr>
        <w:br/>
        <w:t xml:space="preserve">    default="true", </w:t>
      </w:r>
      <w:r>
        <w:rPr>
          <w:rFonts w:ascii="Courier New" w:hAnsi="Courier New"/>
          <w:sz w:val="20"/>
        </w:rPr>
        <w:br/>
        <w:t xml:space="preserve">    description="Whether task requires signoff. May be one of 'true', 'false' of 'human_required'"</w:t>
      </w:r>
      <w:r>
        <w:rPr>
          <w:rFonts w:ascii="Courier New" w:hAnsi="Courier New"/>
          <w:sz w:val="20"/>
        </w:rPr>
        <w:br/>
        <w:t>)</w:t>
      </w:r>
      <w:r>
        <w:rPr>
          <w:rFonts w:ascii="Courier New" w:hAnsi="Courier New"/>
          <w:sz w:val="20"/>
        </w:rPr>
        <w:br/>
      </w:r>
    </w:p>
    <w:p w14:paraId="505CCC4F" w14:textId="77777777" w:rsidR="000A1330" w:rsidRDefault="00000000">
      <w:r>
        <w:t>The system just stores the value - no validation, no blocking, no enforcement.</w:t>
      </w:r>
    </w:p>
    <w:p w14:paraId="1316D9F4" w14:textId="77777777" w:rsidR="000A1330" w:rsidRDefault="00000000">
      <w:pPr>
        <w:pStyle w:val="Heading2"/>
      </w:pPr>
      <w:r>
        <w:t>The Three Patterns (Semantic Convention, Not Code Enforcement)</w:t>
      </w:r>
    </w:p>
    <w:p w14:paraId="6EB424A7" w14:textId="77777777" w:rsidR="000A1330" w:rsidRDefault="00000000">
      <w:pPr>
        <w:pStyle w:val="Heading3"/>
      </w:pPr>
      <w:r>
        <w:t>requires_completion_signoff: "true" (default)</w:t>
      </w:r>
    </w:p>
    <w:p w14:paraId="0FEF11A8" w14:textId="77777777" w:rsidR="000A1330" w:rsidRDefault="00000000">
      <w:r>
        <w:rPr>
          <w:b/>
        </w:rPr>
        <w:t>Semantic Intent</w:t>
      </w:r>
      <w:r>
        <w:t>: "This task needs validation before considered complete"</w:t>
      </w:r>
      <w:r>
        <w:br/>
      </w:r>
      <w:r>
        <w:br/>
        <w:t xml:space="preserve">- </w:t>
      </w:r>
      <w:r>
        <w:rPr>
          <w:b/>
        </w:rPr>
        <w:t>NOT enforced by system</w:t>
      </w:r>
      <w:r>
        <w:br/>
      </w:r>
      <w:r>
        <w:br/>
        <w:t xml:space="preserve">- </w:t>
      </w:r>
      <w:r>
        <w:rPr>
          <w:b/>
        </w:rPr>
        <w:t>Who validates</w:t>
      </w:r>
      <w:r>
        <w:t>: Prime agent or orchestrator (another AGENT)</w:t>
      </w:r>
      <w:r>
        <w:br/>
      </w:r>
      <w:r>
        <w:br/>
        <w:t xml:space="preserve">- </w:t>
      </w:r>
      <w:r>
        <w:rPr>
          <w:b/>
        </w:rPr>
        <w:t>Workflow</w:t>
      </w:r>
      <w:r>
        <w:t xml:space="preserve">: Clone completes → Prime agent reviews → Prime signs off with </w:t>
      </w:r>
      <w:r>
        <w:rPr>
          <w:rFonts w:ascii="Courier New" w:hAnsi="Courier New"/>
          <w:sz w:val="20"/>
        </w:rPr>
        <w:t>completion_signoff_by</w:t>
      </w:r>
      <w:r>
        <w:br/>
      </w:r>
      <w:r>
        <w:br/>
        <w:t xml:space="preserve">- </w:t>
      </w:r>
      <w:r>
        <w:rPr>
          <w:b/>
        </w:rPr>
        <w:t>Use when</w:t>
      </w:r>
      <w:r>
        <w:t>: Want agent-to-agent validation before moving on</w:t>
      </w:r>
    </w:p>
    <w:p w14:paraId="61851E97" w14:textId="77777777" w:rsidR="000A1330" w:rsidRDefault="00000000">
      <w:pPr>
        <w:pStyle w:val="Heading3"/>
      </w:pPr>
      <w:r>
        <w:t>requires_completion_signoff: "false"</w:t>
      </w:r>
    </w:p>
    <w:p w14:paraId="4AF36869" w14:textId="77777777" w:rsidR="000A1330" w:rsidRDefault="00000000">
      <w:r>
        <w:rPr>
          <w:b/>
        </w:rPr>
        <w:t>Semantic Intent</w:t>
      </w:r>
      <w:r>
        <w:t>: "Can be auto-completed without validation"</w:t>
      </w:r>
      <w:r>
        <w:br/>
      </w:r>
      <w:r>
        <w:br/>
        <w:t xml:space="preserve">- </w:t>
      </w:r>
      <w:r>
        <w:rPr>
          <w:b/>
        </w:rPr>
        <w:t>NOT enforced by system</w:t>
      </w:r>
      <w:r>
        <w:br/>
      </w:r>
      <w:r>
        <w:br/>
        <w:t xml:space="preserve">- </w:t>
      </w:r>
      <w:r>
        <w:rPr>
          <w:b/>
        </w:rPr>
        <w:t>Who validates</w:t>
      </w:r>
      <w:r>
        <w:t>: Nobody (auto-complete)</w:t>
      </w:r>
      <w:r>
        <w:br/>
      </w:r>
      <w:r>
        <w:br/>
        <w:t xml:space="preserve">- </w:t>
      </w:r>
      <w:r>
        <w:rPr>
          <w:b/>
        </w:rPr>
        <w:t>Workflow</w:t>
      </w:r>
      <w:r>
        <w:t>: Clone completes → Sets completed=true → No signoff needed</w:t>
      </w:r>
      <w:r>
        <w:br/>
      </w:r>
      <w:r>
        <w:br/>
        <w:t xml:space="preserve">- </w:t>
      </w:r>
      <w:r>
        <w:rPr>
          <w:b/>
        </w:rPr>
        <w:t>Use when</w:t>
      </w:r>
      <w:r>
        <w:t>: Simple, routine tasks where validation doesn't add value</w:t>
      </w:r>
    </w:p>
    <w:p w14:paraId="76F97103" w14:textId="77777777" w:rsidR="000A1330" w:rsidRDefault="00000000">
      <w:pPr>
        <w:pStyle w:val="Heading3"/>
      </w:pPr>
      <w:r>
        <w:lastRenderedPageBreak/>
        <w:t>requires_completion_signoff: "human_required"</w:t>
      </w:r>
    </w:p>
    <w:p w14:paraId="5A717D5E" w14:textId="77777777" w:rsidR="000A1330" w:rsidRDefault="00000000">
      <w:r>
        <w:rPr>
          <w:b/>
        </w:rPr>
        <w:t>Semantic Intent</w:t>
      </w:r>
      <w:r>
        <w:t>: "Needs HUMAN validation, not just agent"</w:t>
      </w:r>
      <w:r>
        <w:br/>
      </w:r>
      <w:r>
        <w:br/>
        <w:t xml:space="preserve">- </w:t>
      </w:r>
      <w:r>
        <w:rPr>
          <w:b/>
        </w:rPr>
        <w:t>NOT enforced by system</w:t>
      </w:r>
      <w:r>
        <w:br/>
      </w:r>
      <w:r>
        <w:br/>
        <w:t xml:space="preserve">- </w:t>
      </w:r>
      <w:r>
        <w:rPr>
          <w:b/>
        </w:rPr>
        <w:t>Who validates</w:t>
      </w:r>
      <w:r>
        <w:t>: Human stakeholder (YOU)</w:t>
      </w:r>
      <w:r>
        <w:br/>
      </w:r>
      <w:r>
        <w:br/>
        <w:t xml:space="preserve">- </w:t>
      </w:r>
      <w:r>
        <w:rPr>
          <w:b/>
        </w:rPr>
        <w:t>Workflow</w:t>
      </w:r>
      <w:r>
        <w:t xml:space="preserve">: Clone completes → Agent marks ready → HUMAN reviews → Human/agent sets </w:t>
      </w:r>
      <w:r>
        <w:rPr>
          <w:rFonts w:ascii="Courier New" w:hAnsi="Courier New"/>
          <w:sz w:val="20"/>
        </w:rPr>
        <w:t>completion_signoff_by: "Master Ethan"</w:t>
      </w:r>
      <w:r>
        <w:br/>
      </w:r>
      <w:r>
        <w:br/>
        <w:t xml:space="preserve">- </w:t>
      </w:r>
      <w:r>
        <w:rPr>
          <w:b/>
        </w:rPr>
        <w:t>Use when</w:t>
      </w:r>
      <w:r>
        <w:t>: Critical quality gates, compliance checkpoints, important decisions</w:t>
      </w:r>
    </w:p>
    <w:p w14:paraId="4EE373F6" w14:textId="77777777" w:rsidR="000A1330" w:rsidRDefault="00000000">
      <w:pPr>
        <w:pStyle w:val="Heading2"/>
      </w:pPr>
      <w:r>
        <w:t>The Practical Difference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A1330" w14:paraId="290C9D17" w14:textId="77777777">
        <w:tc>
          <w:tcPr>
            <w:tcW w:w="2880" w:type="dxa"/>
          </w:tcPr>
          <w:p w14:paraId="06E48507" w14:textId="77777777" w:rsidR="000A1330" w:rsidRDefault="00000000">
            <w:r>
              <w:rPr>
                <w:b/>
              </w:rPr>
              <w:t>Pattern</w:t>
            </w:r>
          </w:p>
        </w:tc>
        <w:tc>
          <w:tcPr>
            <w:tcW w:w="2880" w:type="dxa"/>
          </w:tcPr>
          <w:p w14:paraId="07D01D29" w14:textId="77777777" w:rsidR="000A1330" w:rsidRDefault="00000000">
            <w:r>
              <w:rPr>
                <w:b/>
              </w:rPr>
              <w:t>Who Signs Off</w:t>
            </w:r>
          </w:p>
        </w:tc>
        <w:tc>
          <w:tcPr>
            <w:tcW w:w="2880" w:type="dxa"/>
          </w:tcPr>
          <w:p w14:paraId="55FB6989" w14:textId="77777777" w:rsidR="000A1330" w:rsidRDefault="00000000">
            <w:r>
              <w:rPr>
                <w:b/>
              </w:rPr>
              <w:t>Use Case</w:t>
            </w:r>
          </w:p>
        </w:tc>
      </w:tr>
      <w:tr w:rsidR="000A1330" w14:paraId="33B35AC2" w14:textId="77777777">
        <w:tc>
          <w:tcPr>
            <w:tcW w:w="2880" w:type="dxa"/>
          </w:tcPr>
          <w:p w14:paraId="63F3398B" w14:textId="77777777" w:rsidR="000A1330" w:rsidRDefault="00000000">
            <w:r>
              <w:t>"true"</w:t>
            </w:r>
          </w:p>
        </w:tc>
        <w:tc>
          <w:tcPr>
            <w:tcW w:w="2880" w:type="dxa"/>
          </w:tcPr>
          <w:p w14:paraId="04F38090" w14:textId="77777777" w:rsidR="000A1330" w:rsidRDefault="00000000">
            <w:r>
              <w:t>Any agent (prime/orchestrator)</w:t>
            </w:r>
          </w:p>
        </w:tc>
        <w:tc>
          <w:tcPr>
            <w:tcW w:w="2880" w:type="dxa"/>
          </w:tcPr>
          <w:p w14:paraId="0C97B97B" w14:textId="77777777" w:rsidR="000A1330" w:rsidRDefault="00000000">
            <w:r>
              <w:t>Standard validation gates</w:t>
            </w:r>
          </w:p>
        </w:tc>
      </w:tr>
      <w:tr w:rsidR="000A1330" w14:paraId="0D986EE3" w14:textId="77777777">
        <w:tc>
          <w:tcPr>
            <w:tcW w:w="2880" w:type="dxa"/>
          </w:tcPr>
          <w:p w14:paraId="02AD8B5D" w14:textId="77777777" w:rsidR="000A1330" w:rsidRDefault="00000000">
            <w:r>
              <w:t>"false"</w:t>
            </w:r>
          </w:p>
        </w:tc>
        <w:tc>
          <w:tcPr>
            <w:tcW w:w="2880" w:type="dxa"/>
          </w:tcPr>
          <w:p w14:paraId="56C81BD1" w14:textId="77777777" w:rsidR="000A1330" w:rsidRDefault="00000000">
            <w:r>
              <w:t>Nobody (auto-complete)</w:t>
            </w:r>
          </w:p>
        </w:tc>
        <w:tc>
          <w:tcPr>
            <w:tcW w:w="2880" w:type="dxa"/>
          </w:tcPr>
          <w:p w14:paraId="55E00123" w14:textId="77777777" w:rsidR="000A1330" w:rsidRDefault="00000000">
            <w:r>
              <w:t>Routine tasks</w:t>
            </w:r>
          </w:p>
        </w:tc>
      </w:tr>
      <w:tr w:rsidR="000A1330" w14:paraId="0BED89CA" w14:textId="77777777">
        <w:tc>
          <w:tcPr>
            <w:tcW w:w="2880" w:type="dxa"/>
          </w:tcPr>
          <w:p w14:paraId="2BE2C5C5" w14:textId="77777777" w:rsidR="000A1330" w:rsidRDefault="00000000">
            <w:r>
              <w:t>"human_required"</w:t>
            </w:r>
          </w:p>
        </w:tc>
        <w:tc>
          <w:tcPr>
            <w:tcW w:w="2880" w:type="dxa"/>
          </w:tcPr>
          <w:p w14:paraId="35C9DF19" w14:textId="77777777" w:rsidR="000A1330" w:rsidRDefault="00000000">
            <w:r>
              <w:t>Human stakeholder</w:t>
            </w:r>
          </w:p>
        </w:tc>
        <w:tc>
          <w:tcPr>
            <w:tcW w:w="2880" w:type="dxa"/>
          </w:tcPr>
          <w:p w14:paraId="1C809554" w14:textId="77777777" w:rsidR="000A1330" w:rsidRDefault="00000000">
            <w:r>
              <w:t>Critical quality gates</w:t>
            </w:r>
          </w:p>
        </w:tc>
      </w:tr>
    </w:tbl>
    <w:p w14:paraId="32CBCECB" w14:textId="77777777" w:rsidR="000A1330" w:rsidRDefault="00000000">
      <w:pPr>
        <w:pStyle w:val="Heading2"/>
      </w:pPr>
      <w:r>
        <w:t>What Does NOT Happen (For Any Pattern)</w:t>
      </w:r>
    </w:p>
    <w:p w14:paraId="4FC9155E" w14:textId="77777777" w:rsidR="000A1330" w:rsidRDefault="00000000">
      <w:pPr>
        <w:pStyle w:val="ListBullet"/>
      </w:pPr>
      <w:r>
        <w:t>❌ System does NOT block agent from marking complete</w:t>
      </w:r>
    </w:p>
    <w:p w14:paraId="704585E5" w14:textId="77777777" w:rsidR="000A1330" w:rsidRDefault="00000000">
      <w:pPr>
        <w:pStyle w:val="ListBullet"/>
      </w:pPr>
      <w:r>
        <w:t>❌ System does NOT notify anyone that review is needed</w:t>
      </w:r>
    </w:p>
    <w:p w14:paraId="362E9EB9" w14:textId="77777777" w:rsidR="000A1330" w:rsidRDefault="00000000">
      <w:pPr>
        <w:pStyle w:val="ListBullet"/>
      </w:pPr>
      <w:r>
        <w:t>❌ System does NOT prompt for approval</w:t>
      </w:r>
    </w:p>
    <w:p w14:paraId="358BF4B4" w14:textId="77777777" w:rsidR="000A1330" w:rsidRDefault="00000000">
      <w:pPr>
        <w:pStyle w:val="ListBullet"/>
      </w:pPr>
      <w:r>
        <w:t>❌ System does NOT enforce signoff requirement</w:t>
      </w:r>
    </w:p>
    <w:p w14:paraId="55375A88" w14:textId="77777777" w:rsidR="000A1330" w:rsidRDefault="00000000">
      <w:pPr>
        <w:pStyle w:val="Heading2"/>
      </w:pPr>
      <w:r>
        <w:t>Workflow Patterns That Make It Work</w:t>
      </w:r>
    </w:p>
    <w:p w14:paraId="4798F5A3" w14:textId="77777777" w:rsidR="000A1330" w:rsidRDefault="00000000">
      <w:r>
        <w:rPr>
          <w:b/>
        </w:rPr>
        <w:t>Pattern 1: Agent Self-Discipline</w:t>
      </w:r>
      <w:r>
        <w:br/>
      </w:r>
      <w:r>
        <w:br/>
        <w:t xml:space="preserve">- Agent persona instructs them to check </w:t>
      </w:r>
      <w:r>
        <w:rPr>
          <w:rFonts w:ascii="Courier New" w:hAnsi="Courier New"/>
          <w:sz w:val="20"/>
        </w:rPr>
        <w:t>requires_completion_signoff</w:t>
      </w:r>
      <w:r>
        <w:t xml:space="preserve"> value</w:t>
      </w:r>
      <w:r>
        <w:br/>
      </w:r>
      <w:r>
        <w:br/>
        <w:t>- Agent STOPS and notifies appropriate party before marking complete</w:t>
      </w:r>
      <w:r>
        <w:br/>
      </w:r>
      <w:r>
        <w:br/>
        <w:t>- Relies on agent following instructions</w:t>
      </w:r>
    </w:p>
    <w:p w14:paraId="52144D13" w14:textId="77777777" w:rsidR="000A1330" w:rsidRDefault="00000000">
      <w:r>
        <w:rPr>
          <w:b/>
        </w:rPr>
        <w:t>Pattern 2: User-Driven Review</w:t>
      </w:r>
      <w:r>
        <w:br/>
      </w:r>
      <w:r>
        <w:br/>
        <w:t>- You check planning tool for tasks requiring signoff</w:t>
      </w:r>
      <w:r>
        <w:br/>
      </w:r>
      <w:r>
        <w:br/>
        <w:t>- You review completion reports</w:t>
      </w:r>
      <w:r>
        <w:br/>
      </w:r>
      <w:r>
        <w:br/>
        <w:t>- You manually approve or request revisions</w:t>
      </w:r>
    </w:p>
    <w:p w14:paraId="6FDDAA17" w14:textId="77777777" w:rsidR="000A1330" w:rsidRDefault="00000000">
      <w:r>
        <w:rPr>
          <w:b/>
        </w:rPr>
        <w:t>Pattern 3: Orchestrator Validation</w:t>
      </w:r>
      <w:r>
        <w:br/>
      </w:r>
      <w:r>
        <w:br/>
      </w:r>
      <w:r>
        <w:lastRenderedPageBreak/>
        <w:t>- Orchestrator checks signoff status before proceeding</w:t>
      </w:r>
      <w:r>
        <w:br/>
      </w:r>
      <w:r>
        <w:br/>
        <w:t>- Notifies appropriate party if signoff missing</w:t>
      </w:r>
      <w:r>
        <w:br/>
      </w:r>
      <w:r>
        <w:br/>
        <w:t>- Relies on orchestrator workflow discipline</w:t>
      </w:r>
    </w:p>
    <w:p w14:paraId="25D32C8B" w14:textId="77777777" w:rsidR="000A1330" w:rsidRDefault="00000000">
      <w:pPr>
        <w:pStyle w:val="Heading2"/>
      </w:pPr>
      <w:r>
        <w:t>Example Workflow (Human Required)</w:t>
      </w:r>
    </w:p>
    <w:p w14:paraId="31609176" w14:textId="77777777" w:rsidR="000A1330" w:rsidRDefault="00000000">
      <w:pPr>
        <w:pStyle w:val="ListNumber"/>
      </w:pPr>
      <w:r>
        <w:t>Agent creates task withrequires_completion_signoff: "human_required"</w:t>
      </w:r>
    </w:p>
    <w:p w14:paraId="60B921D9" w14:textId="77777777" w:rsidR="000A1330" w:rsidRDefault="00000000">
      <w:pPr>
        <w:pStyle w:val="ListNumber"/>
      </w:pPr>
      <w:r>
        <w:t>Agent completes work, writescompletion_report</w:t>
      </w:r>
    </w:p>
    <w:p w14:paraId="395474B3" w14:textId="77777777" w:rsidR="000A1330" w:rsidRDefault="00000000">
      <w:pPr>
        <w:pStyle w:val="ListNumber"/>
      </w:pPr>
      <w:r>
        <w:rPr>
          <w:b/>
        </w:rPr>
        <w:t>Agent STOPS and notifies you</w:t>
      </w:r>
      <w:r>
        <w:t>: "This requires your review"</w:t>
      </w:r>
    </w:p>
    <w:p w14:paraId="780DBBF5" w14:textId="77777777" w:rsidR="000A1330" w:rsidRDefault="00000000">
      <w:pPr>
        <w:pStyle w:val="ListNumber"/>
      </w:pPr>
      <w:r>
        <w:t>You review the deliverable</w:t>
      </w:r>
    </w:p>
    <w:p w14:paraId="41F0AA67" w14:textId="77777777" w:rsidR="000A1330" w:rsidRDefault="00000000">
      <w:pPr>
        <w:pStyle w:val="ListNumber"/>
      </w:pPr>
      <w:r>
        <w:t>You approve or request changes</w:t>
      </w:r>
    </w:p>
    <w:p w14:paraId="48C609C2" w14:textId="77777777" w:rsidR="000A1330" w:rsidRDefault="00000000">
      <w:pPr>
        <w:pStyle w:val="ListNumber"/>
      </w:pPr>
      <w:r>
        <w:t>Agent marks complete withcompletion_signoff_by: "your_name"</w:t>
      </w:r>
    </w:p>
    <w:p w14:paraId="7071373B" w14:textId="77777777" w:rsidR="000A1330" w:rsidRDefault="00000000">
      <w:pPr>
        <w:pStyle w:val="Heading2"/>
      </w:pPr>
      <w:r>
        <w:t>Bottom Line</w:t>
      </w:r>
    </w:p>
    <w:p w14:paraId="4260D7E2" w14:textId="77777777" w:rsidR="000A1330" w:rsidRDefault="00000000">
      <w:r>
        <w:rPr>
          <w:b/>
        </w:rPr>
        <w:t>ALL THREE PATTERNS HAVE IDENTICAL ENFORCEMENT</w:t>
      </w:r>
      <w:r>
        <w:t>: None. Zero. Nada.</w:t>
      </w:r>
    </w:p>
    <w:p w14:paraId="1846BFE9" w14:textId="77777777" w:rsidR="000A1330" w:rsidRDefault="00000000">
      <w:r>
        <w:rPr>
          <w:b/>
        </w:rPr>
        <w:t>The difference is SEMANTIC CONVENTION</w:t>
      </w:r>
      <w:r>
        <w:t xml:space="preserve"> for multi-agent workflow patterns.</w:t>
      </w:r>
    </w:p>
    <w:p w14:paraId="6D3D1A12" w14:textId="77777777" w:rsidR="000A1330" w:rsidRDefault="00000000">
      <w:r>
        <w:t>This feature is:</w:t>
      </w:r>
      <w:r>
        <w:br/>
      </w:r>
      <w:r>
        <w:br/>
        <w:t>- ✅ Workflow convention metadata</w:t>
      </w:r>
      <w:r>
        <w:br/>
      </w:r>
      <w:r>
        <w:br/>
        <w:t>- ✅ Semantic intent signaling</w:t>
      </w:r>
      <w:r>
        <w:br/>
      </w:r>
      <w:r>
        <w:br/>
        <w:t>- ✅ Coordination pattern enabler</w:t>
      </w:r>
      <w:r>
        <w:br/>
      </w:r>
      <w:r>
        <w:br/>
        <w:t>- ✅ Audit trail documentation</w:t>
      </w:r>
    </w:p>
    <w:p w14:paraId="5C1E08DE" w14:textId="77777777" w:rsidR="000A1330" w:rsidRDefault="00000000">
      <w:r>
        <w:t>This feature is NOT:</w:t>
      </w:r>
      <w:r>
        <w:br/>
      </w:r>
      <w:r>
        <w:br/>
        <w:t>- ❌ System-enforced blocking</w:t>
      </w:r>
      <w:r>
        <w:br/>
      </w:r>
      <w:r>
        <w:br/>
        <w:t>- ❌ Automated notification</w:t>
      </w:r>
      <w:r>
        <w:br/>
      </w:r>
      <w:r>
        <w:br/>
        <w:t>- ❌ Technical validation gate</w:t>
      </w:r>
      <w:r>
        <w:br/>
      </w:r>
      <w:r>
        <w:br/>
        <w:t>- ❌ Mandatory review system</w:t>
      </w:r>
    </w:p>
    <w:p w14:paraId="07470EE2" w14:textId="77777777" w:rsidR="000A1330" w:rsidRDefault="00000000">
      <w:r>
        <w:rPr>
          <w:b/>
        </w:rPr>
        <w:t>Key Insight:</w:t>
      </w:r>
      <w:r>
        <w:t xml:space="preserve"> It's metadata that tells agents "this is the intended workflow pattern" - but enforcement must be built into agent personas, not relied upon from the system.</w:t>
      </w:r>
    </w:p>
    <w:p w14:paraId="4C12AC99" w14:textId="77777777" w:rsidR="000A1330" w:rsidRDefault="00000000">
      <w:pPr>
        <w:pStyle w:val="Heading2"/>
      </w:pPr>
      <w:r>
        <w:lastRenderedPageBreak/>
        <w:t>HOW TO ACTUALLY IMPLEMENT A QUALITY GATE STOP</w:t>
      </w:r>
    </w:p>
    <w:p w14:paraId="037441C7" w14:textId="77777777" w:rsidR="000A1330" w:rsidRDefault="00000000">
      <w:r>
        <w:t xml:space="preserve">If you want an agent to </w:t>
      </w:r>
      <w:r>
        <w:rPr>
          <w:b/>
        </w:rPr>
        <w:t>actually stop and wait</w:t>
      </w:r>
      <w:r>
        <w:t xml:space="preserve"> for human approval, you must explicitly build this behavior into the agent's persona.</w:t>
      </w:r>
    </w:p>
    <w:p w14:paraId="1E0C1AC1" w14:textId="77777777" w:rsidR="000A1330" w:rsidRDefault="00000000">
      <w:pPr>
        <w:pStyle w:val="Heading3"/>
      </w:pPr>
      <w:r>
        <w:t>Required Persona Instructions</w:t>
      </w:r>
    </w:p>
    <w:p w14:paraId="516B1F13" w14:textId="77777777" w:rsidR="000A1330" w:rsidRDefault="00000000">
      <w:pPr>
        <w:ind w:left="720" w:right="720"/>
      </w:pPr>
      <w:r>
        <w:rPr>
          <w:rFonts w:ascii="Courier New" w:hAnsi="Courier New"/>
          <w:sz w:val="20"/>
        </w:rPr>
        <w:t>## Quality Gate Protocol</w:t>
      </w:r>
      <w:r>
        <w:rPr>
          <w:rFonts w:ascii="Courier New" w:hAnsi="Courier New"/>
          <w:sz w:val="20"/>
        </w:rPr>
        <w:br/>
        <w:t>When completing tasks:</w:t>
      </w:r>
      <w:r>
        <w:rPr>
          <w:rFonts w:ascii="Courier New" w:hAnsi="Courier New"/>
          <w:sz w:val="20"/>
        </w:rPr>
        <w:br/>
        <w:t>1. Check the task's `requires_completion_signoff` value</w:t>
      </w:r>
      <w:r>
        <w:rPr>
          <w:rFonts w:ascii="Courier New" w:hAnsi="Courier New"/>
          <w:sz w:val="20"/>
        </w:rPr>
        <w:br/>
        <w:t>2. If `"human_required"`:</w:t>
      </w:r>
      <w:r>
        <w:rPr>
          <w:rFonts w:ascii="Courier New" w:hAnsi="Courier New"/>
          <w:sz w:val="20"/>
        </w:rPr>
        <w:br/>
        <w:t xml:space="preserve">   - Complete the work and write `completion_report`</w:t>
      </w:r>
      <w:r>
        <w:rPr>
          <w:rFonts w:ascii="Courier New" w:hAnsi="Courier New"/>
          <w:sz w:val="20"/>
        </w:rPr>
        <w:br/>
        <w:t xml:space="preserve">   - **STOP and notify Master Ethan** that review is required</w:t>
      </w:r>
      <w:r>
        <w:rPr>
          <w:rFonts w:ascii="Courier New" w:hAnsi="Courier New"/>
          <w:sz w:val="20"/>
        </w:rPr>
        <w:br/>
        <w:t xml:space="preserve">   - **WAIT for explicit approval** before marking task complete</w:t>
      </w:r>
      <w:r>
        <w:rPr>
          <w:rFonts w:ascii="Courier New" w:hAnsi="Courier New"/>
          <w:sz w:val="20"/>
        </w:rPr>
        <w:br/>
        <w:t xml:space="preserve">   - Only mark complete after approval with `completion_signoff_by: "admin"`</w:t>
      </w:r>
      <w:r>
        <w:rPr>
          <w:rFonts w:ascii="Courier New" w:hAnsi="Courier New"/>
          <w:sz w:val="20"/>
        </w:rPr>
        <w:br/>
        <w:t>3. If `"true"`: Follow standard validation workflow (prime/orchestrator approval)</w:t>
      </w:r>
      <w:r>
        <w:rPr>
          <w:rFonts w:ascii="Courier New" w:hAnsi="Courier New"/>
          <w:sz w:val="20"/>
        </w:rPr>
        <w:br/>
        <w:t>4. If `"false"`: Mark complete immediately</w:t>
      </w:r>
      <w:r>
        <w:rPr>
          <w:rFonts w:ascii="Courier New" w:hAnsi="Courier New"/>
          <w:sz w:val="20"/>
        </w:rPr>
        <w:br/>
      </w:r>
    </w:p>
    <w:p w14:paraId="15940840" w14:textId="77777777" w:rsidR="000A1330" w:rsidRDefault="00000000">
      <w:pPr>
        <w:pStyle w:val="Heading3"/>
      </w:pPr>
      <w:r>
        <w:t>How Approval Must Be Given/Received</w:t>
      </w:r>
    </w:p>
    <w:p w14:paraId="6B0D4BC0" w14:textId="77777777" w:rsidR="000A1330" w:rsidRDefault="00000000">
      <w:r>
        <w:rPr>
          <w:b/>
        </w:rPr>
        <w:t>Agent Behavior:</w:t>
      </w:r>
      <w:r>
        <w:br/>
      </w:r>
      <w:r>
        <w:br/>
        <w:t>1. Agent completes work</w:t>
      </w:r>
      <w:r>
        <w:br/>
      </w:r>
      <w:r>
        <w:br/>
        <w:t xml:space="preserve">2. Agent writes </w:t>
      </w:r>
      <w:r>
        <w:rPr>
          <w:rFonts w:ascii="Courier New" w:hAnsi="Courier New"/>
          <w:sz w:val="20"/>
        </w:rPr>
        <w:t>completion_report</w:t>
      </w:r>
      <w:r>
        <w:t xml:space="preserve"> with deliverable details</w:t>
      </w:r>
      <w:r>
        <w:br/>
      </w:r>
      <w:r>
        <w:br/>
        <w:t>3. Agent notifies you: "Task [name] requires your review. Please review [deliverable location] and approve."</w:t>
      </w:r>
      <w:r>
        <w:br/>
      </w:r>
      <w:r>
        <w:br/>
        <w:t xml:space="preserve">4. </w:t>
      </w:r>
      <w:r>
        <w:rPr>
          <w:b/>
        </w:rPr>
        <w:t>Agent STOPS</w:t>
      </w:r>
      <w:r>
        <w:t xml:space="preserve"> - does NOT mark task complete</w:t>
      </w:r>
      <w:r>
        <w:br/>
      </w:r>
      <w:r>
        <w:br/>
        <w:t xml:space="preserve">5. </w:t>
      </w:r>
      <w:r>
        <w:rPr>
          <w:b/>
        </w:rPr>
        <w:t>Agent WAITS</w:t>
      </w:r>
      <w:r>
        <w:t xml:space="preserve"> for your explicit response</w:t>
      </w:r>
    </w:p>
    <w:p w14:paraId="781FF00B" w14:textId="77777777" w:rsidR="000A1330" w:rsidRDefault="00000000">
      <w:r>
        <w:rPr>
          <w:b/>
        </w:rPr>
        <w:t>Your Response:</w:t>
      </w:r>
      <w:r>
        <w:br/>
      </w:r>
      <w:r>
        <w:br/>
        <w:t xml:space="preserve">- </w:t>
      </w:r>
      <w:r>
        <w:rPr>
          <w:b/>
        </w:rPr>
        <w:t>To Approve</w:t>
      </w:r>
      <w:r>
        <w:t>: "Approved, you can mark it complete" or "Looks good, proceed"</w:t>
      </w:r>
      <w:r>
        <w:br/>
      </w:r>
      <w:r>
        <w:br/>
        <w:t xml:space="preserve">- </w:t>
      </w:r>
      <w:r>
        <w:rPr>
          <w:b/>
        </w:rPr>
        <w:t>To Request Changes</w:t>
      </w:r>
      <w:r>
        <w:t>: "Please revise [specific feedback]"</w:t>
      </w:r>
    </w:p>
    <w:p w14:paraId="7C48DA64" w14:textId="77777777" w:rsidR="000A1330" w:rsidRDefault="00000000">
      <w:r>
        <w:rPr>
          <w:b/>
        </w:rPr>
        <w:t>Agent Completion:</w:t>
      </w:r>
      <w:r>
        <w:br/>
      </w:r>
      <w:r>
        <w:br/>
        <w:t>- Only after your approval, agent calls:</w:t>
      </w:r>
      <w:r>
        <w:br/>
      </w:r>
      <w:r>
        <w:br/>
      </w:r>
      <w:r>
        <w:rPr>
          <w:rFonts w:ascii="Courier New" w:hAnsi="Courier New"/>
          <w:sz w:val="20"/>
        </w:rPr>
        <w:t>wsp_update_task(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  task_id="...",</w:t>
      </w:r>
      <w:r>
        <w:rPr>
          <w:rFonts w:ascii="Courier New" w:hAnsi="Courier New"/>
          <w:sz w:val="20"/>
        </w:rPr>
        <w:br/>
        <w:t xml:space="preserve">      completed=True,</w:t>
      </w:r>
      <w:r>
        <w:rPr>
          <w:rFonts w:ascii="Courier New" w:hAnsi="Courier New"/>
          <w:sz w:val="20"/>
        </w:rPr>
        <w:br/>
        <w:t xml:space="preserve">      completion_signoff_by="admin"  # Your username</w:t>
      </w:r>
      <w:r>
        <w:rPr>
          <w:rFonts w:ascii="Courier New" w:hAnsi="Courier New"/>
          <w:sz w:val="20"/>
        </w:rPr>
        <w:br/>
        <w:t xml:space="preserve">  )</w:t>
      </w:r>
    </w:p>
    <w:p w14:paraId="11EF2D09" w14:textId="77777777" w:rsidR="000A1330" w:rsidRDefault="00000000">
      <w:pPr>
        <w:pStyle w:val="Heading3"/>
      </w:pPr>
      <w:r>
        <w:t>Critical Requirements for This to Work</w:t>
      </w:r>
    </w:p>
    <w:p w14:paraId="1F9F6BBE" w14:textId="77777777" w:rsidR="000A1330" w:rsidRDefault="00000000">
      <w:r>
        <w:t xml:space="preserve">✅ </w:t>
      </w:r>
      <w:r>
        <w:rPr>
          <w:b/>
        </w:rPr>
        <w:t>Persona must explicitly instruct</w:t>
      </w:r>
      <w:r>
        <w:t xml:space="preserve"> agent to stop and wait</w:t>
      </w:r>
      <w:r>
        <w:br/>
      </w:r>
      <w:r>
        <w:br/>
        <w:t xml:space="preserve">✅ </w:t>
      </w:r>
      <w:r>
        <w:rPr>
          <w:b/>
        </w:rPr>
        <w:t>Agent must follow instructions</w:t>
      </w:r>
      <w:r>
        <w:t xml:space="preserve"> (depends on agent discipline)</w:t>
      </w:r>
      <w:r>
        <w:br/>
      </w:r>
      <w:r>
        <w:br/>
        <w:t xml:space="preserve">✅ </w:t>
      </w:r>
      <w:r>
        <w:rPr>
          <w:b/>
        </w:rPr>
        <w:t>You must actually review</w:t>
      </w:r>
      <w:r>
        <w:t xml:space="preserve"> and provide approval</w:t>
      </w:r>
      <w:r>
        <w:br/>
      </w:r>
      <w:r>
        <w:br/>
        <w:t xml:space="preserve">✅ </w:t>
      </w:r>
      <w:r>
        <w:rPr>
          <w:b/>
        </w:rPr>
        <w:t>Clear communication protocol</w:t>
      </w:r>
      <w:r>
        <w:t xml:space="preserve"> for approval/revision requests</w:t>
      </w:r>
    </w:p>
    <w:p w14:paraId="41F517B6" w14:textId="77777777" w:rsidR="000A1330" w:rsidRDefault="00000000">
      <w:r>
        <w:t xml:space="preserve">❌ </w:t>
      </w:r>
      <w:r>
        <w:rPr>
          <w:b/>
        </w:rPr>
        <w:t>System will NOT enforce</w:t>
      </w:r>
      <w:r>
        <w:t xml:space="preserve"> the stop - it's all agent behavior</w:t>
      </w:r>
      <w:r>
        <w:br/>
      </w:r>
      <w:r>
        <w:br/>
        <w:t xml:space="preserve">❌ </w:t>
      </w:r>
      <w:r>
        <w:rPr>
          <w:b/>
        </w:rPr>
        <w:t>Without persona instructions</w:t>
      </w:r>
      <w:r>
        <w:t xml:space="preserve"> - agent ignores field and continues</w:t>
      </w:r>
      <w:r>
        <w:br/>
      </w:r>
      <w:r>
        <w:br/>
        <w:t xml:space="preserve">❌ </w:t>
      </w:r>
      <w:r>
        <w:rPr>
          <w:b/>
        </w:rPr>
        <w:t>No automatic notifications</w:t>
      </w:r>
      <w:r>
        <w:t xml:space="preserve"> - agent must explicitly notify you</w:t>
      </w:r>
    </w:p>
    <w:p w14:paraId="729B8A17" w14:textId="77777777" w:rsidR="000A1330" w:rsidRDefault="00000000">
      <w:pPr>
        <w:pStyle w:val="Heading2"/>
      </w:pPr>
      <w:r>
        <w:t>AGENT-TO-AGENT VERIFICATION GATE</w:t>
      </w:r>
    </w:p>
    <w:p w14:paraId="540D808D" w14:textId="77777777" w:rsidR="000A1330" w:rsidRDefault="00000000">
      <w:r>
        <w:t xml:space="preserve">Use </w:t>
      </w:r>
      <w:r>
        <w:rPr>
          <w:rFonts w:ascii="Courier New" w:hAnsi="Courier New"/>
          <w:sz w:val="20"/>
        </w:rPr>
        <w:t>requires_completion_signoff: "true"</w:t>
      </w:r>
      <w:r>
        <w:t xml:space="preserve"> for agent verification (not "human_required").</w:t>
      </w:r>
    </w:p>
    <w:p w14:paraId="25098627" w14:textId="77777777" w:rsidR="000A1330" w:rsidRDefault="00000000">
      <w:pPr>
        <w:pStyle w:val="Heading3"/>
      </w:pPr>
      <w:r>
        <w:t>Required Setup:</w:t>
      </w:r>
    </w:p>
    <w:p w14:paraId="796C5357" w14:textId="77777777" w:rsidR="000A1330" w:rsidRDefault="00000000">
      <w:r>
        <w:rPr>
          <w:b/>
        </w:rPr>
        <w:t>Completing Agent Persona:</w:t>
      </w:r>
    </w:p>
    <w:p w14:paraId="4BC63441" w14:textId="77777777" w:rsidR="000A1330" w:rsidRDefault="00000000">
      <w:pPr>
        <w:ind w:left="720" w:right="720"/>
      </w:pPr>
      <w:r>
        <w:rPr>
          <w:rFonts w:ascii="Courier New" w:hAnsi="Courier New"/>
          <w:sz w:val="20"/>
        </w:rPr>
        <w:t>## Quality Gate Protocol</w:t>
      </w:r>
      <w:r>
        <w:rPr>
          <w:rFonts w:ascii="Courier New" w:hAnsi="Courier New"/>
          <w:sz w:val="20"/>
        </w:rPr>
        <w:br/>
        <w:t>When task has `requires_completion_signoff: "true"`:</w:t>
      </w:r>
      <w:r>
        <w:rPr>
          <w:rFonts w:ascii="Courier New" w:hAnsi="Courier New"/>
          <w:sz w:val="20"/>
        </w:rPr>
        <w:br/>
        <w:t>1. Complete work and write `completion_report`</w:t>
      </w:r>
      <w:r>
        <w:rPr>
          <w:rFonts w:ascii="Courier New" w:hAnsi="Courier New"/>
          <w:sz w:val="20"/>
        </w:rPr>
        <w:br/>
        <w:t>2. **STOP and notify verifier agent** by name</w:t>
      </w:r>
      <w:r>
        <w:rPr>
          <w:rFonts w:ascii="Courier New" w:hAnsi="Courier New"/>
          <w:sz w:val="20"/>
        </w:rPr>
        <w:br/>
        <w:t>3. **WAIT for verifier's approval** before proceeding</w:t>
      </w:r>
      <w:r>
        <w:rPr>
          <w:rFonts w:ascii="Courier New" w:hAnsi="Courier New"/>
          <w:sz w:val="20"/>
        </w:rPr>
        <w:br/>
      </w:r>
    </w:p>
    <w:p w14:paraId="0DCF8100" w14:textId="77777777" w:rsidR="000A1330" w:rsidRDefault="00000000">
      <w:r>
        <w:rPr>
          <w:b/>
        </w:rPr>
        <w:t>Verifier Agent Persona:</w:t>
      </w:r>
    </w:p>
    <w:p w14:paraId="6C94993D" w14:textId="77777777" w:rsidR="000A1330" w:rsidRDefault="00000000">
      <w:pPr>
        <w:ind w:left="720" w:right="720"/>
      </w:pPr>
      <w:r>
        <w:rPr>
          <w:rFonts w:ascii="Courier New" w:hAnsi="Courier New"/>
          <w:sz w:val="20"/>
        </w:rPr>
        <w:t>## Verification Protocol</w:t>
      </w:r>
      <w:r>
        <w:rPr>
          <w:rFonts w:ascii="Courier New" w:hAnsi="Courier New"/>
          <w:sz w:val="20"/>
        </w:rPr>
        <w:br/>
        <w:t>When notified of work requiring verification:</w:t>
      </w:r>
      <w:r>
        <w:rPr>
          <w:rFonts w:ascii="Courier New" w:hAnsi="Courier New"/>
          <w:sz w:val="20"/>
        </w:rPr>
        <w:br/>
        <w:t>1. Review deliverable against specified criteria</w:t>
      </w:r>
      <w:r>
        <w:rPr>
          <w:rFonts w:ascii="Courier New" w:hAnsi="Courier New"/>
          <w:sz w:val="20"/>
        </w:rPr>
        <w:br/>
        <w:t>2. If approved: Call `wsp_update_task(completed=True, completion_signoff_by="verifier_agent_name")`</w:t>
      </w:r>
      <w:r>
        <w:rPr>
          <w:rFonts w:ascii="Courier New" w:hAnsi="Courier New"/>
          <w:sz w:val="20"/>
        </w:rPr>
        <w:br/>
        <w:t>3. If needs revision: Provide feedback and request changes</w:t>
      </w:r>
      <w:r>
        <w:rPr>
          <w:rFonts w:ascii="Courier New" w:hAnsi="Courier New"/>
          <w:sz w:val="20"/>
        </w:rPr>
        <w:br/>
      </w:r>
    </w:p>
    <w:p w14:paraId="1BC7BADD" w14:textId="77777777" w:rsidR="000A1330" w:rsidRDefault="00000000">
      <w:pPr>
        <w:pStyle w:val="Heading3"/>
      </w:pPr>
      <w:r>
        <w:t>Workflow:</w:t>
      </w:r>
    </w:p>
    <w:p w14:paraId="585873F2" w14:textId="77777777" w:rsidR="000A1330" w:rsidRDefault="00000000">
      <w:pPr>
        <w:pStyle w:val="ListNumber"/>
      </w:pPr>
      <w:r>
        <w:t>Clone completes → notifies Verifier</w:t>
      </w:r>
    </w:p>
    <w:p w14:paraId="5464E594" w14:textId="77777777" w:rsidR="000A1330" w:rsidRDefault="00000000">
      <w:pPr>
        <w:pStyle w:val="ListNumber"/>
      </w:pPr>
      <w:r>
        <w:t>Verifier reviews → approves or requests revisions</w:t>
      </w:r>
    </w:p>
    <w:p w14:paraId="3DC8305D" w14:textId="77777777" w:rsidR="000A1330" w:rsidRDefault="00000000">
      <w:pPr>
        <w:pStyle w:val="ListNumber"/>
      </w:pPr>
      <w:r>
        <w:lastRenderedPageBreak/>
        <w:t>Verifier signs off with their agent name</w:t>
      </w:r>
    </w:p>
    <w:p w14:paraId="43F43235" w14:textId="77777777" w:rsidR="000A1330" w:rsidRDefault="00000000">
      <w:pPr>
        <w:pStyle w:val="ListNumber"/>
      </w:pPr>
      <w:r>
        <w:t>Orchestrator proceeds only after verification</w:t>
      </w:r>
    </w:p>
    <w:p w14:paraId="0A36ED9B" w14:textId="77777777" w:rsidR="000A1330" w:rsidRDefault="00000000">
      <w:pPr>
        <w:pStyle w:val="Heading3"/>
      </w:pPr>
      <w:r>
        <w:t>Requirements:</w:t>
      </w:r>
    </w:p>
    <w:p w14:paraId="7845F852" w14:textId="77777777" w:rsidR="000A1330" w:rsidRDefault="00000000">
      <w:r>
        <w:t>✅ Both agents need explicit persona instructions for their roles</w:t>
      </w:r>
      <w:r>
        <w:br/>
      </w:r>
      <w:r>
        <w:br/>
        <w:t>✅ Verification standards must be explicit in verifier's persona</w:t>
      </w:r>
      <w:r>
        <w:br/>
      </w:r>
      <w:r>
        <w:br/>
        <w:t>✅ Orchestrator must coordinate the handoff</w:t>
      </w:r>
    </w:p>
    <w:p w14:paraId="2F5457A7" w14:textId="77777777" w:rsidR="000A1330" w:rsidRDefault="00000000">
      <w:r>
        <w:t>❌ Still no system enforcement - relies on agent behavior</w:t>
      </w:r>
    </w:p>
    <w:sectPr w:rsidR="000A13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9657033">
    <w:abstractNumId w:val="8"/>
  </w:num>
  <w:num w:numId="2" w16cid:durableId="1810442829">
    <w:abstractNumId w:val="6"/>
  </w:num>
  <w:num w:numId="3" w16cid:durableId="504514387">
    <w:abstractNumId w:val="5"/>
  </w:num>
  <w:num w:numId="4" w16cid:durableId="872687833">
    <w:abstractNumId w:val="4"/>
  </w:num>
  <w:num w:numId="5" w16cid:durableId="1935741645">
    <w:abstractNumId w:val="7"/>
  </w:num>
  <w:num w:numId="6" w16cid:durableId="242878586">
    <w:abstractNumId w:val="3"/>
  </w:num>
  <w:num w:numId="7" w16cid:durableId="1009138605">
    <w:abstractNumId w:val="2"/>
  </w:num>
  <w:num w:numId="8" w16cid:durableId="136145076">
    <w:abstractNumId w:val="1"/>
  </w:num>
  <w:num w:numId="9" w16cid:durableId="758062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0E9"/>
    <w:rsid w:val="000A1330"/>
    <w:rsid w:val="0015074B"/>
    <w:rsid w:val="00265689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FDB86C"/>
  <w14:defaultImageDpi w14:val="300"/>
  <w15:docId w15:val="{2F86ABDC-0069-4640-A64B-46478DE2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Ethan Booth</cp:lastModifiedBy>
  <cp:revision>2</cp:revision>
  <dcterms:created xsi:type="dcterms:W3CDTF">2013-12-23T23:15:00Z</dcterms:created>
  <dcterms:modified xsi:type="dcterms:W3CDTF">2025-10-21T22:28:00Z</dcterms:modified>
  <cp:category/>
</cp:coreProperties>
</file>