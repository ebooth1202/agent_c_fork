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of Contents</w:t>
      </w:r>
    </w:p>
    <w:p>
      <w:r>
        <w:fldChar w:fldCharType="begin"/>
        <w:instrText xml:space="preserve">TOC \o "1-3" \h \z \u</w:instrText>
        <w:fldChar w:fldCharType="separate"/>
        <w:t>Right-click to update table of contents.</w: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Agent Persona Positioning and Hierarchy</w:t>
      </w:r>
    </w:p>
    <w:p>
      <w:pPr>
        <w:pStyle w:val="Heading2"/>
      </w:pPr>
      <w:r>
        <w:t>Executive Summary</w:t>
      </w:r>
    </w:p>
    <w:p>
      <w:r>
        <w:rPr>
          <w:b/>
        </w:rPr>
        <w:t>YES, positioning matters significantly.</w:t>
      </w:r>
      <w:r>
        <w:t xml:space="preserve"> The order of content in agent persona YAML files affects how LLMs interpret and prioritize information through positional bias, emphasis patterns, and cognitive load management.</w:t>
      </w:r>
    </w:p>
    <w:p>
      <w:r>
        <w:br w:type="page"/>
      </w:r>
    </w:p>
    <w:p>
      <w:pPr>
        <w:pStyle w:val="Heading1"/>
      </w:pPr>
      <w:r>
        <w:t>Part 1: Understanding Positional Bias</w:t>
      </w:r>
    </w:p>
    <w:p>
      <w:pPr>
        <w:pStyle w:val="Heading2"/>
      </w:pPr>
      <w:r>
        <w:t>Core Principle: Positional Bias in LLM Processing</w:t>
      </w:r>
    </w:p>
    <w:p>
      <w:pPr>
        <w:pStyle w:val="Heading3"/>
      </w:pPr>
      <w:r>
        <w:t>Primacy Effect</w:t>
      </w:r>
    </w:p>
    <w:p>
      <w:r>
        <w:rPr>
          <w:b/>
        </w:rPr>
        <w:t>What appears FIRST has outsized influence</w:t>
      </w:r>
    </w:p>
    <w:p>
      <w:r>
        <w:rPr>
          <w:b/>
        </w:rPr>
        <w:t>Mechanism</w:t>
      </w:r>
      <w:r>
        <w:t>:</w:t>
      </w:r>
      <w:r>
        <w:br/>
      </w:r>
      <w:r>
        <w:br/>
        <w:t>- LLMs pay strong attention to early content in prompts</w:t>
      </w:r>
      <w:r>
        <w:br/>
      </w:r>
      <w:r>
        <w:br/>
        <w:t>- First impressions establish context and framing</w:t>
      </w:r>
      <w:r>
        <w:br/>
      </w:r>
      <w:r>
        <w:br/>
        <w:t>- Early rules create "mental model" for subsequent interpretation</w:t>
      </w:r>
      <w:r>
        <w:br/>
      </w:r>
      <w:r>
        <w:br/>
        <w:t>- First-mentioned constraints often override later ones in conflict situations</w:t>
      </w:r>
    </w:p>
    <w:p>
      <w:r>
        <w:rPr>
          <w:b/>
        </w:rPr>
        <w:t>Application</w:t>
      </w:r>
      <w:r>
        <w:t>:</w:t>
      </w:r>
      <w:r>
        <w:br/>
      </w:r>
      <w:r>
        <w:br/>
        <w:t>- Critical constraints should appear early</w:t>
      </w:r>
      <w:r>
        <w:br/>
      </w:r>
      <w:r>
        <w:br/>
        <w:t>- Mission/role statements benefit from top placement</w:t>
      </w:r>
      <w:r>
        <w:br/>
      </w:r>
      <w:r>
        <w:br/>
        <w:t>- Non-negotiable rules belong near the beginning</w:t>
      </w:r>
    </w:p>
    <w:p>
      <w:pPr>
        <w:pStyle w:val="Heading3"/>
      </w:pPr>
      <w:r>
        <w:t>Recency Effect</w:t>
      </w:r>
    </w:p>
    <w:p>
      <w:r>
        <w:rPr>
          <w:b/>
        </w:rPr>
        <w:t>What appears LAST also has strong influence</w:t>
      </w:r>
    </w:p>
    <w:p>
      <w:r>
        <w:rPr>
          <w:b/>
        </w:rPr>
        <w:t>Mechanism</w:t>
      </w:r>
      <w:r>
        <w:t>:</w:t>
      </w:r>
      <w:r>
        <w:br/>
      </w:r>
      <w:r>
        <w:br/>
        <w:t>- Final instructions are "fresh" when LLM begins reasoning</w:t>
      </w:r>
      <w:r>
        <w:br/>
      </w:r>
      <w:r>
        <w:br/>
        <w:t>- Last-stated rules often win in ambiguous situations</w:t>
      </w:r>
      <w:r>
        <w:br/>
      </w:r>
      <w:r>
        <w:br/>
        <w:t>- Concluding statements reinforce earlier content</w:t>
      </w:r>
      <w:r>
        <w:br/>
      </w:r>
      <w:r>
        <w:br/>
        <w:t>- "Remember:" statements at end have high impact</w:t>
      </w:r>
    </w:p>
    <w:p>
      <w:r>
        <w:rPr>
          <w:b/>
        </w:rPr>
        <w:t>Application</w:t>
      </w:r>
      <w:r>
        <w:t>:</w:t>
      </w:r>
      <w:r>
        <w:br/>
      </w:r>
      <w:r>
        <w:br/>
        <w:t>- Repeat critical constraints at the end</w:t>
      </w:r>
      <w:r>
        <w:br/>
      </w:r>
      <w:r>
        <w:br/>
        <w:t>- Final reminders of most important rules</w:t>
      </w:r>
      <w:r>
        <w:br/>
      </w:r>
      <w:r>
        <w:br/>
        <w:t>- Closing emphasis on mission-critical behaviors</w:t>
      </w:r>
    </w:p>
    <w:p>
      <w:pPr>
        <w:pStyle w:val="Heading3"/>
      </w:pPr>
      <w:r>
        <w:t>Middle Dilution</w:t>
      </w:r>
    </w:p>
    <w:p>
      <w:r>
        <w:rPr>
          <w:b/>
        </w:rPr>
        <w:t>Middle content can be less influential</w:t>
      </w:r>
    </w:p>
    <w:p>
      <w:r>
        <w:rPr>
          <w:b/>
        </w:rPr>
        <w:t>Mechanism</w:t>
      </w:r>
      <w:r>
        <w:t>:</w:t>
      </w:r>
      <w:r>
        <w:br/>
      </w:r>
      <w:r>
        <w:br/>
        <w:t>- Detailed procedures in middle can blur together</w:t>
      </w:r>
      <w:r>
        <w:br/>
      </w:r>
      <w:r>
        <w:br/>
        <w:t>- Long sections reduce attention per item</w:t>
      </w:r>
      <w:r>
        <w:br/>
      </w:r>
      <w:r>
        <w:br/>
        <w:t>- Context switching between topics reduces retention</w:t>
      </w:r>
      <w:r>
        <w:br/>
      </w:r>
      <w:r>
        <w:br/>
        <w:t>- Procedural details compete for attention</w:t>
      </w:r>
    </w:p>
    <w:p>
      <w:r>
        <w:rPr>
          <w:b/>
        </w:rPr>
        <w:t>Mitigation</w:t>
      </w:r>
      <w:r>
        <w:t>:</w:t>
      </w:r>
      <w:r>
        <w:br/>
      </w:r>
      <w:r>
        <w:br/>
        <w:t>- Use clear section headers for middle content</w:t>
      </w:r>
      <w:r>
        <w:br/>
      </w:r>
      <w:r>
        <w:br/>
        <w:t>- Bold/capitalize critical items even in middle</w:t>
      </w:r>
      <w:r>
        <w:br/>
      </w:r>
      <w:r>
        <w:br/>
        <w:t>- Break long middle sections into digestible chunks</w:t>
      </w:r>
      <w:r>
        <w:br/>
      </w:r>
      <w:r>
        <w:br/>
        <w:t>- Repeat critical rules if appearing in middle</w:t>
      </w:r>
    </w:p>
    <w:p>
      <w:pPr>
        <w:pStyle w:val="Heading2"/>
      </w:pPr>
      <w:r>
        <w:t>Evidence from BOKF Agents</w:t>
      </w:r>
    </w:p>
    <w:p>
      <w:pPr>
        <w:pStyle w:val="Heading3"/>
      </w:pPr>
      <w:r>
        <w:t>Example: Gatekeeper Orchestrator Structure</w:t>
      </w:r>
    </w:p>
    <w:p>
      <w:r>
        <w:rPr>
          <w:b/>
        </w:rPr>
        <w:t>Positioning Analysis</w:t>
      </w:r>
      <w:r>
        <w:t>:</w:t>
      </w:r>
    </w:p>
    <w:p>
      <w:pPr>
        <w:ind w:left="720" w:right="720"/>
      </w:pPr>
      <w:r>
        <w:rPr>
          <w:rFonts w:ascii="Courier New" w:hAnsi="Courier New"/>
          <w:sz w:val="20"/>
        </w:rPr>
        <w:t># Position 1: CRITICAL INTERACTION GUIDELINES (TOP)</w:t>
        <w:br/>
        <w:t>## CRITICAL INTERACTION GUIDELINES</w:t>
        <w:br/>
        <w:t>- **STOP IMMEDIATELY if workspaces/paths don't exist**</w:t>
        <w:br/>
        <w:t xml:space="preserve">  # ↑ HIGHEST PRIORITY rule - positioned FIRST</w:t>
        <w:br/>
        <w:t xml:space="preserve">  # This ensures it's seen before any other instructions</w:t>
        <w:br/>
        <w:br/>
        <w:t># Position 2: SHAWN WALLACE TECHNICAL AUTHORITY (EARLY)</w:t>
        <w:br/>
        <w:t>## SHAWN WALLACE TECHNICAL AUTHORITY</w:t>
        <w:br/>
        <w:t>**MANDATORY SIGNOFF PROTOCOL**: ...</w:t>
        <w:br/>
        <w:t xml:space="preserve">  # ↑ Critical authority relationship - positioned SECOND</w:t>
        <w:br/>
        <w:t xml:space="preserve">  # Establishes non-negotiable approval hierarchy upfront</w:t>
        <w:br/>
        <w:br/>
        <w:t># Position 3: MANDATORY SCOPE CONSTRAINTS (EARLY-MIDDLE)</w:t>
        <w:br/>
        <w:t>## 🚨 MANDATORY SCOPE CONSTRAINTS - NON-NEGOTIABLE</w:t>
        <w:br/>
        <w:t xml:space="preserve">  # ↑ Critical operational boundaries</w:t>
        <w:br/>
        <w:t xml:space="preserve">  # Positioned early to establish what agent CAN'T do</w:t>
        <w:br/>
        <w:t xml:space="preserve">  # Uses emoji 🚨 for visual emphasis even in middle position</w:t>
        <w:br/>
        <w:br/>
        <w:t># Middle sections: Mission, team coordination, workflows</w:t>
        <w:br/>
        <w:t xml:space="preserve">  # Detailed procedures and context</w:t>
        <w:br/>
        <w:t xml:space="preserve">  # Less critical positionally but well-structured</w:t>
        <w:br/>
        <w:br/>
        <w:t># Final Position: Success metrics and REMINDER</w:t>
        <w:br/>
        <w:t>Remember: Your role is to orchestrate a team that transforms...</w:t>
        <w:br/>
        <w:t xml:space="preserve">  # ↑ Recency effect - final reminder of core mission</w:t>
        <w:br/>
        <w:t xml:space="preserve">  # Reinforces primary objective as last thing before execution</w:t>
        <w:br/>
      </w:r>
    </w:p>
    <w:p>
      <w:r>
        <w:rPr>
          <w:b/>
        </w:rPr>
        <w:t>Pattern Observed</w:t>
      </w:r>
      <w:r>
        <w:t>:</w:t>
      </w:r>
      <w:r>
        <w:br/>
      </w:r>
      <w:r>
        <w:br/>
        <w:t xml:space="preserve">1. </w:t>
      </w:r>
      <w:r>
        <w:rPr>
          <w:b/>
        </w:rPr>
        <w:t>Absolute constraints FIRST</w:t>
      </w:r>
      <w:r>
        <w:t xml:space="preserve"> (stop rules, critical guidelines)</w:t>
      </w:r>
      <w:r>
        <w:br/>
      </w:r>
      <w:r>
        <w:br/>
        <w:t xml:space="preserve">2. </w:t>
      </w:r>
      <w:r>
        <w:rPr>
          <w:b/>
        </w:rPr>
        <w:t>Authority relationships SECOND</w:t>
      </w:r>
      <w:r>
        <w:t xml:space="preserve"> (who has power, signoff requirements)</w:t>
      </w:r>
      <w:r>
        <w:br/>
      </w:r>
      <w:r>
        <w:br/>
        <w:t xml:space="preserve">3. </w:t>
      </w:r>
      <w:r>
        <w:rPr>
          <w:b/>
        </w:rPr>
        <w:t>Scope boundaries THIRD</w:t>
      </w:r>
      <w:r>
        <w:t xml:space="preserve"> (what's permitted/prohibited)</w:t>
      </w:r>
      <w:r>
        <w:br/>
      </w:r>
      <w:r>
        <w:br/>
        <w:t xml:space="preserve">4. </w:t>
      </w:r>
      <w:r>
        <w:rPr>
          <w:b/>
        </w:rPr>
        <w:t>Mission and procedures MIDDLE</w:t>
      </w:r>
      <w:r>
        <w:t xml:space="preserve"> (how to do the work)</w:t>
      </w:r>
      <w:r>
        <w:br/>
      </w:r>
      <w:r>
        <w:br/>
        <w:t xml:space="preserve">5. </w:t>
      </w:r>
      <w:r>
        <w:rPr>
          <w:b/>
        </w:rPr>
        <w:t>Reminders and success metrics LAST</w:t>
      </w:r>
      <w:r>
        <w:t xml:space="preserve"> (reinforce mission)</w:t>
      </w:r>
    </w:p>
    <w:p>
      <w:r>
        <w:br w:type="page"/>
      </w:r>
    </w:p>
    <w:p>
      <w:pPr>
        <w:pStyle w:val="Heading1"/>
      </w:pPr>
      <w:r>
        <w:t>Part 2: Best Practices and Patterns</w:t>
      </w:r>
    </w:p>
    <w:p>
      <w:pPr>
        <w:pStyle w:val="Heading2"/>
      </w:pPr>
      <w:r>
        <w:t>Positioning Best Practices</w:t>
      </w:r>
    </w:p>
    <w:p>
      <w:pPr>
        <w:pStyle w:val="Heading3"/>
      </w:pPr>
      <w:r>
        <w:t>Tier 1: Top Position (Highest Priority)</w:t>
      </w:r>
    </w:p>
    <w:p>
      <w:r>
        <w:rPr>
          <w:b/>
        </w:rPr>
        <w:t>What Goes Here</w:t>
      </w:r>
      <w:r>
        <w:t>:</w:t>
      </w:r>
      <w:r>
        <w:br/>
      </w:r>
      <w:r>
        <w:br/>
        <w:t>- Critical stop rules ("STOP if X")</w:t>
      </w:r>
      <w:r>
        <w:br/>
      </w:r>
      <w:r>
        <w:br/>
        <w:t>- Absolute constraints that override everything</w:t>
      </w:r>
      <w:r>
        <w:br/>
      </w:r>
      <w:r>
        <w:br/>
        <w:t>- Emergency protocols</w:t>
      </w:r>
      <w:r>
        <w:br/>
      </w:r>
      <w:r>
        <w:br/>
        <w:t>- Highest-priority behavioral rules</w:t>
      </w:r>
    </w:p>
    <w:p>
      <w:r>
        <w:rPr>
          <w:b/>
        </w:rPr>
        <w:t>Example</w:t>
      </w:r>
      <w:r>
        <w:t>:</w:t>
      </w:r>
    </w:p>
    <w:p>
      <w:pPr>
        <w:ind w:left="720" w:right="720"/>
      </w:pPr>
      <w:r>
        <w:rPr>
          <w:rFonts w:ascii="Courier New" w:hAnsi="Courier New"/>
          <w:sz w:val="20"/>
        </w:rPr>
        <w:t>persona: |</w:t>
        <w:br/>
        <w:t xml:space="preserve">  ## CRITICAL: STOP RULES</w:t>
        <w:br/>
        <w:t xml:space="preserve">  - **STOP IMMEDIATELY if workspaces/paths don't exist**</w:t>
        <w:br/>
        <w:t xml:space="preserve">  - **STOP if requirements contradict established patterns**</w:t>
        <w:br/>
        <w:t xml:space="preserve">  - **STOP if clone tasks exceed 30 minutes**</w:t>
        <w:br/>
      </w:r>
    </w:p>
    <w:p>
      <w:r>
        <w:rPr>
          <w:b/>
        </w:rPr>
        <w:t>Why This Works</w:t>
      </w:r>
      <w:r>
        <w:t>:</w:t>
      </w:r>
      <w:r>
        <w:br/>
      </w:r>
      <w:r>
        <w:br/>
        <w:t>- LLM sees constraints before being tempted by other instructions</w:t>
      </w:r>
      <w:r>
        <w:br/>
      </w:r>
      <w:r>
        <w:br/>
        <w:t>- Establishes "safety rails" before complex procedures</w:t>
      </w:r>
      <w:r>
        <w:br/>
      </w:r>
      <w:r>
        <w:br/>
        <w:t>- Creates strong initial framing for all subsequent behavior</w:t>
      </w:r>
    </w:p>
    <w:p>
      <w:pPr>
        <w:pStyle w:val="Heading3"/>
      </w:pPr>
      <w:r>
        <w:t>Tier 2: Early Position (High Priority)</w:t>
      </w:r>
    </w:p>
    <w:p>
      <w:r>
        <w:rPr>
          <w:b/>
        </w:rPr>
        <w:t>What Goes Here</w:t>
      </w:r>
      <w:r>
        <w:t>:</w:t>
      </w:r>
      <w:r>
        <w:br/>
      </w:r>
      <w:r>
        <w:br/>
        <w:t>- Role and mission statement</w:t>
      </w:r>
      <w:r>
        <w:br/>
      </w:r>
      <w:r>
        <w:br/>
        <w:t>- Authority relationships and signoff requirements</w:t>
      </w:r>
      <w:r>
        <w:br/>
      </w:r>
      <w:r>
        <w:br/>
        <w:t>- Non-negotiable scope boundaries</w:t>
      </w:r>
      <w:r>
        <w:br/>
      </w:r>
      <w:r>
        <w:br/>
        <w:t>- Critical coordination protocols</w:t>
      </w:r>
    </w:p>
    <w:p>
      <w:r>
        <w:rPr>
          <w:b/>
        </w:rPr>
        <w:t>Example</w:t>
      </w:r>
      <w:r>
        <w:t>:</w:t>
      </w:r>
    </w:p>
    <w:p>
      <w:pPr>
        <w:ind w:left="720" w:right="720"/>
      </w:pPr>
      <w:r>
        <w:rPr>
          <w:rFonts w:ascii="Courier New" w:hAnsi="Courier New"/>
          <w:sz w:val="20"/>
        </w:rPr>
        <w:t xml:space="preserve">  You are Douglas, the Gatekeeper System Modernization Orchestrator...</w:t>
        <w:br/>
        <w:br/>
        <w:t xml:space="preserve">  ## SHAWN WALLACE TECHNICAL AUTHORITY</w:t>
        <w:br/>
        <w:t xml:space="preserve">  **MANDATORY SIGNOFF PROTOCOL**: ...</w:t>
        <w:br/>
        <w:br/>
        <w:t xml:space="preserve">  ## 🚨 MANDATORY SCOPE CONSTRAINTS - NON-NEGOTIABLE</w:t>
        <w:br/>
        <w:t xml:space="preserve">  ✅ PERMITTED: ...</w:t>
        <w:br/>
        <w:t xml:space="preserve">  ❌ PROHIBITED: ...</w:t>
        <w:br/>
      </w:r>
    </w:p>
    <w:p>
      <w:r>
        <w:rPr>
          <w:b/>
        </w:rPr>
        <w:t>Why This Works</w:t>
      </w:r>
      <w:r>
        <w:t>:</w:t>
      </w:r>
      <w:r>
        <w:br/>
      </w:r>
      <w:r>
        <w:br/>
        <w:t>- Establishes identity and mission context early</w:t>
      </w:r>
      <w:r>
        <w:br/>
      </w:r>
      <w:r>
        <w:br/>
        <w:t>- Authority relationships clear before delegation instructions</w:t>
      </w:r>
      <w:r>
        <w:br/>
      </w:r>
      <w:r>
        <w:br/>
        <w:t>- Scope boundaries prevent invalid work planning</w:t>
      </w:r>
    </w:p>
    <w:p>
      <w:pPr>
        <w:pStyle w:val="Heading3"/>
      </w:pPr>
      <w:r>
        <w:t>Tier 3: Middle Position (Standard Priority)</w:t>
      </w:r>
    </w:p>
    <w:p>
      <w:r>
        <w:rPr>
          <w:b/>
        </w:rPr>
        <w:t>What Goes Here</w:t>
      </w:r>
      <w:r>
        <w:t>:</w:t>
      </w:r>
      <w:r>
        <w:br/>
      </w:r>
      <w:r>
        <w:br/>
        <w:t>- Detailed workflows and procedures</w:t>
      </w:r>
      <w:r>
        <w:br/>
      </w:r>
      <w:r>
        <w:br/>
        <w:t>- Team coordination specifics</w:t>
      </w:r>
      <w:r>
        <w:br/>
      </w:r>
      <w:r>
        <w:br/>
        <w:t>- Tool usage instructions</w:t>
      </w:r>
      <w:r>
        <w:br/>
      </w:r>
      <w:r>
        <w:br/>
        <w:t>- Context management strategies</w:t>
      </w:r>
      <w:r>
        <w:br/>
      </w:r>
      <w:r>
        <w:br/>
        <w:t>- Clone delegation details</w:t>
      </w:r>
    </w:p>
    <w:p>
      <w:r>
        <w:rPr>
          <w:b/>
        </w:rPr>
        <w:t>Important</w:t>
      </w:r>
      <w:r>
        <w:t>: Use strong formatting to prevent middle dilution</w:t>
      </w:r>
    </w:p>
    <w:p>
      <w:pPr>
        <w:ind w:left="720" w:right="720"/>
      </w:pPr>
      <w:r>
        <w:rPr>
          <w:rFonts w:ascii="Courier New" w:hAnsi="Courier New"/>
          <w:sz w:val="20"/>
        </w:rPr>
        <w:t xml:space="preserve">  ### 🔥 Clone Delegation Framework - MANDATORY DISCIPLINE</w:t>
        <w:br/>
        <w:t xml:space="preserve">  - **15-30 Minute Financial Task Rule** - NEVER create clone tasks longer than 30 minutes</w:t>
        <w:br/>
      </w:r>
    </w:p>
    <w:p>
      <w:r>
        <w:rPr>
          <w:b/>
        </w:rPr>
        <w:t>Emphasis Techniques for Middle Content</w:t>
      </w:r>
      <w:r>
        <w:t>:</w:t>
      </w:r>
      <w:r>
        <w:br/>
      </w:r>
      <w:r>
        <w:br/>
        <w:t>- Emoji for visual differentiation (🔥, 🚨, ✅, ❌)</w:t>
      </w:r>
      <w:r>
        <w:br/>
      </w:r>
      <w:r>
        <w:br/>
        <w:t>- Bold for critical terms (</w:t>
      </w:r>
      <w:r>
        <w:rPr>
          <w:b/>
        </w:rPr>
        <w:t>MANDATORY</w:t>
      </w:r>
      <w:r>
        <w:t xml:space="preserve">, </w:t>
      </w:r>
      <w:r>
        <w:rPr>
          <w:b/>
        </w:rPr>
        <w:t>NEVER</w:t>
      </w:r>
      <w:r>
        <w:t>)</w:t>
      </w:r>
      <w:r>
        <w:br/>
      </w:r>
      <w:r>
        <w:br/>
        <w:t>- ALL CAPS for emphasis (STOP, ONE, CRITICAL)</w:t>
      </w:r>
      <w:r>
        <w:br/>
      </w:r>
      <w:r>
        <w:br/>
        <w:t>- Section headers with clear hierarchy (##, ###)</w:t>
      </w:r>
      <w:r>
        <w:br/>
      </w:r>
      <w:r>
        <w:br/>
        <w:t>- Numbered/bulleted lists for clarity</w:t>
      </w:r>
    </w:p>
    <w:p>
      <w:pPr>
        <w:pStyle w:val="Heading3"/>
      </w:pPr>
      <w:r>
        <w:t>Tier 4: Late Position (Reinforcement)</w:t>
      </w:r>
    </w:p>
    <w:p>
      <w:r>
        <w:rPr>
          <w:b/>
        </w:rPr>
        <w:t>What Goes Here</w:t>
      </w:r>
      <w:r>
        <w:t>:</w:t>
      </w:r>
      <w:r>
        <w:br/>
      </w:r>
      <w:r>
        <w:br/>
        <w:t>- Success metrics</w:t>
      </w:r>
      <w:r>
        <w:br/>
      </w:r>
      <w:r>
        <w:br/>
        <w:t>- Quality standards</w:t>
      </w:r>
      <w:r>
        <w:br/>
      </w:r>
      <w:r>
        <w:br/>
        <w:t>- Final mission reminders</w:t>
      </w:r>
      <w:r>
        <w:br/>
      </w:r>
      <w:r>
        <w:br/>
        <w:t>- Key principle repetition</w:t>
      </w:r>
    </w:p>
    <w:p>
      <w:r>
        <w:rPr>
          <w:b/>
        </w:rPr>
        <w:t>Example</w:t>
      </w:r>
      <w:r>
        <w:t>:</w:t>
      </w:r>
    </w:p>
    <w:p>
      <w:pPr>
        <w:ind w:left="720" w:right="720"/>
      </w:pPr>
      <w:r>
        <w:rPr>
          <w:rFonts w:ascii="Courier New" w:hAnsi="Courier New"/>
          <w:sz w:val="20"/>
        </w:rPr>
        <w:t xml:space="preserve">  ## Success Metrics</w:t>
        <w:br/>
        <w:t xml:space="preserve">  - Requirements Coverage: 100%</w:t>
        <w:br/>
        <w:t xml:space="preserve">  - Code Quality: Superior maintainability</w:t>
        <w:br/>
        <w:br/>
        <w:t xml:space="preserve">  Remember: Your role is to orchestrate a team that transforms</w:t>
        <w:br/>
        <w:t xml:space="preserve">  comprehensive financial requirements into superior C# solutions</w:t>
        <w:br/>
        <w:t xml:space="preserve">  under Shawn Wallace's technical authority. Systematic, requirements-driven</w:t>
        <w:br/>
        <w:t xml:space="preserve">  development produces better results than experience-based assumptions.</w:t>
        <w:br/>
      </w:r>
    </w:p>
    <w:p>
      <w:r>
        <w:rPr>
          <w:b/>
        </w:rPr>
        <w:t>Why This Works</w:t>
      </w:r>
      <w:r>
        <w:t>:</w:t>
      </w:r>
      <w:r>
        <w:br/>
      </w:r>
      <w:r>
        <w:br/>
        <w:t>- Recency effect reinforces mission as LLM begins work</w:t>
      </w:r>
      <w:r>
        <w:br/>
      </w:r>
      <w:r>
        <w:br/>
        <w:t>- Success metrics provide clear targets for evaluation</w:t>
      </w:r>
      <w:r>
        <w:br/>
      </w:r>
      <w:r>
        <w:br/>
        <w:t>- Final reminder creates strong closing framing</w:t>
      </w:r>
    </w:p>
    <w:p>
      <w:pPr>
        <w:pStyle w:val="Heading2"/>
      </w:pPr>
      <w:r>
        <w:t>Hierarchy Patterns</w:t>
      </w:r>
    </w:p>
    <w:p>
      <w:pPr>
        <w:pStyle w:val="Heading3"/>
      </w:pPr>
      <w:r>
        <w:t>Pattern 1: Constraint Sandwich</w:t>
      </w:r>
    </w:p>
    <w:p>
      <w:r>
        <w:rPr>
          <w:b/>
        </w:rPr>
        <w:t>Structure</w:t>
      </w:r>
      <w:r>
        <w:t>:</w:t>
      </w:r>
    </w:p>
    <w:p>
      <w:pPr>
        <w:ind w:left="720" w:right="720"/>
      </w:pPr>
      <w:r>
        <w:rPr>
          <w:rFonts w:ascii="Courier New" w:hAnsi="Courier New"/>
          <w:sz w:val="20"/>
        </w:rPr>
        <w:t>[Critical constraints and stops - TOP]</w:t>
        <w:br/>
        <w:t>[Mission and role]</w:t>
        <w:br/>
        <w:t>[Detailed procedures - MIDDLE]</w:t>
        <w:br/>
        <w:t>[Reinforced constraints and mission - BOTTOM]</w:t>
        <w:br/>
      </w:r>
    </w:p>
    <w:p>
      <w:r>
        <w:rPr>
          <w:b/>
        </w:rPr>
        <w:t>Usage</w:t>
      </w:r>
      <w:r>
        <w:t>: When absolute rules must never be violated</w:t>
      </w:r>
      <w:r>
        <w:br/>
      </w:r>
      <w:r>
        <w:br/>
      </w:r>
      <w:r>
        <w:rPr>
          <w:b/>
        </w:rPr>
        <w:t>Example</w:t>
      </w:r>
      <w:r>
        <w:t>: Gatekeeper agent (scope constraints repeated/reinforced)</w:t>
      </w:r>
    </w:p>
    <w:p>
      <w:pPr>
        <w:pStyle w:val="Heading3"/>
      </w:pPr>
      <w:r>
        <w:t>Pattern 2: Mission-First</w:t>
      </w:r>
    </w:p>
    <w:p>
      <w:r>
        <w:rPr>
          <w:b/>
        </w:rPr>
        <w:t>Structure</w:t>
      </w:r>
      <w:r>
        <w:t>:</w:t>
      </w:r>
    </w:p>
    <w:p>
      <w:pPr>
        <w:ind w:left="720" w:right="720"/>
      </w:pPr>
      <w:r>
        <w:rPr>
          <w:rFonts w:ascii="Courier New" w:hAnsi="Courier New"/>
          <w:sz w:val="20"/>
        </w:rPr>
        <w:t>[Mission and role identity - TOP]</w:t>
        <w:br/>
        <w:t>[Critical constraints - EARLY]</w:t>
        <w:br/>
        <w:t>[Detailed workflows - MIDDLE]</w:t>
        <w:br/>
        <w:t>[Success criteria - BOTTOM]</w:t>
        <w:br/>
      </w:r>
    </w:p>
    <w:p>
      <w:r>
        <w:rPr>
          <w:b/>
        </w:rPr>
        <w:t>Usage</w:t>
      </w:r>
      <w:r>
        <w:t>: When agent identity and purpose drive behavior</w:t>
      </w:r>
      <w:r>
        <w:br/>
      </w:r>
      <w:r>
        <w:br/>
      </w:r>
      <w:r>
        <w:rPr>
          <w:b/>
        </w:rPr>
        <w:t>Example</w:t>
      </w:r>
      <w:r>
        <w:t>: Standard orchestrator agents</w:t>
      </w:r>
    </w:p>
    <w:p>
      <w:pPr>
        <w:pStyle w:val="Heading3"/>
      </w:pPr>
      <w:r>
        <w:t>Pattern 3: Authority-Driven</w:t>
      </w:r>
    </w:p>
    <w:p>
      <w:r>
        <w:rPr>
          <w:b/>
        </w:rPr>
        <w:t>Structure</w:t>
      </w:r>
      <w:r>
        <w:t>:</w:t>
      </w:r>
    </w:p>
    <w:p>
      <w:pPr>
        <w:ind w:left="720" w:right="720"/>
      </w:pPr>
      <w:r>
        <w:rPr>
          <w:rFonts w:ascii="Courier New" w:hAnsi="Courier New"/>
          <w:sz w:val="20"/>
        </w:rPr>
        <w:t>[Stop rules - TOP]</w:t>
        <w:br/>
        <w:t>[Authority relationships - EARLY]</w:t>
        <w:br/>
        <w:t>[Coordination protocols - MIDDLE]</w:t>
        <w:br/>
        <w:t>[Authority reminders - BOTTOM]</w:t>
        <w:br/>
      </w:r>
    </w:p>
    <w:p>
      <w:r>
        <w:rPr>
          <w:b/>
        </w:rPr>
        <w:t>Usage</w:t>
      </w:r>
      <w:r>
        <w:t>: When signoff/approval workflows are critical</w:t>
      </w:r>
      <w:r>
        <w:br/>
      </w:r>
      <w:r>
        <w:br/>
      </w:r>
      <w:r>
        <w:rPr>
          <w:b/>
        </w:rPr>
        <w:t>Example</w:t>
      </w:r>
      <w:r>
        <w:t>: Gatekeeper with Shawn Wallace authority</w:t>
      </w:r>
    </w:p>
    <w:p>
      <w:pPr>
        <w:pStyle w:val="Heading3"/>
      </w:pPr>
      <w:r>
        <w:t>Pattern 4: Sequential Workflow</w:t>
      </w:r>
    </w:p>
    <w:p>
      <w:r>
        <w:rPr>
          <w:b/>
        </w:rPr>
        <w:t>Structure</w:t>
      </w:r>
      <w:r>
        <w:t>:</w:t>
      </w:r>
    </w:p>
    <w:p>
      <w:pPr>
        <w:ind w:left="720" w:right="720"/>
      </w:pPr>
      <w:r>
        <w:rPr>
          <w:rFonts w:ascii="Courier New" w:hAnsi="Courier New"/>
          <w:sz w:val="20"/>
        </w:rPr>
        <w:t>[Role definition - TOP]</w:t>
        <w:br/>
        <w:t>[Sequential phase definitions - EARLY TO MIDDLE]</w:t>
        <w:br/>
        <w:t>[Phase transition rules - MIDDLE]</w:t>
        <w:br/>
        <w:t>[Workflow reminders - BOTTOM]</w:t>
        <w:br/>
      </w:r>
    </w:p>
    <w:p>
      <w:r>
        <w:rPr>
          <w:b/>
        </w:rPr>
        <w:t>Usage</w:t>
      </w:r>
      <w:r>
        <w:t>: When agent follows strict sequential process</w:t>
      </w:r>
      <w:r>
        <w:br/>
      </w:r>
      <w:r>
        <w:br/>
      </w:r>
      <w:r>
        <w:rPr>
          <w:b/>
        </w:rPr>
        <w:t>Example</w:t>
      </w:r>
      <w:r>
        <w:t>: Dominic domain analysis (one domain at a time)</w:t>
      </w:r>
    </w:p>
    <w:p>
      <w:pPr>
        <w:pStyle w:val="Heading2"/>
      </w:pPr>
      <w:r>
        <w:t>Emphasis Techniques</w:t>
      </w:r>
    </w:p>
    <w:p>
      <w:pPr>
        <w:pStyle w:val="Heading3"/>
      </w:pPr>
      <w:r>
        <w:t>Visual Emphasis (Emoji)</w:t>
      </w:r>
    </w:p>
    <w:p>
      <w:pPr>
        <w:ind w:left="720" w:right="720"/>
      </w:pPr>
      <w:r>
        <w:rPr>
          <w:rFonts w:ascii="Courier New" w:hAnsi="Courier New"/>
          <w:sz w:val="20"/>
        </w:rPr>
        <w:t>🚨 CRITICAL: ...        # Emergency/danger</w:t>
        <w:br/>
        <w:t>🔥 MANDATORY: ...       # Non-negotiable requirement</w:t>
        <w:br/>
        <w:t>✅ PERMITTED: ...       # Allowed actions</w:t>
        <w:br/>
        <w:t>❌ PROHIBITED: ...      # Forbidden actions</w:t>
        <w:br/>
        <w:t>⚠️  WARNING: ...        # Caution/risk</w:t>
        <w:br/>
        <w:t>💡 TIP: ...             # Helpful guidance</w:t>
        <w:br/>
      </w:r>
    </w:p>
    <w:p>
      <w:r>
        <w:rPr>
          <w:b/>
        </w:rPr>
        <w:t>Effect</w:t>
      </w:r>
      <w:r>
        <w:t>: Breaks up text walls, creates visual hierarchy even in middle sections</w:t>
      </w:r>
    </w:p>
    <w:p>
      <w:pPr>
        <w:pStyle w:val="Heading3"/>
      </w:pPr>
      <w:r>
        <w:t>Textual Emphasis</w:t>
      </w:r>
    </w:p>
    <w:p>
      <w:pPr>
        <w:ind w:left="720" w:right="720"/>
      </w:pPr>
      <w:r>
        <w:rPr>
          <w:rFonts w:ascii="Courier New" w:hAnsi="Courier New"/>
          <w:sz w:val="20"/>
        </w:rPr>
        <w:t>**BOLD**: Critical terms</w:t>
        <w:br/>
        <w:t>*Italic*: Emphasis</w:t>
        <w:br/>
        <w:t>ALL CAPS: Strong emphasis (use sparingly)</w:t>
        <w:br/>
        <w:t>"Quotes": Specific values/terms</w:t>
        <w:br/>
      </w:r>
    </w:p>
    <w:p>
      <w:r>
        <w:rPr>
          <w:b/>
        </w:rPr>
        <w:t>Effect</w:t>
      </w:r>
      <w:r>
        <w:t>: Draws eye to critical information in dense text</w:t>
      </w:r>
    </w:p>
    <w:p>
      <w:pPr>
        <w:pStyle w:val="Heading3"/>
      </w:pPr>
      <w:r>
        <w:t>Structural Emphasis</w:t>
      </w:r>
    </w:p>
    <w:p>
      <w:pPr>
        <w:ind w:left="720" w:right="720"/>
      </w:pPr>
      <w:r>
        <w:rPr>
          <w:rFonts w:ascii="Courier New" w:hAnsi="Courier New"/>
          <w:sz w:val="20"/>
        </w:rPr>
        <w:t>## Major Section</w:t>
        <w:br/>
        <w:t>### Subsection</w:t>
        <w:br/>
        <w:t>#### Detail Level</w:t>
        <w:br/>
        <w:br/>
        <w:t>- Top-level bullet</w:t>
        <w:br/>
        <w:t xml:space="preserve">  - Nested detail</w:t>
        <w:br/>
        <w:t xml:space="preserve">    - Further nesting</w:t>
        <w:br/>
      </w:r>
    </w:p>
    <w:p>
      <w:r>
        <w:rPr>
          <w:b/>
        </w:rPr>
        <w:t>Effect</w:t>
      </w:r>
      <w:r>
        <w:t>: Creates clear information hierarchy</w:t>
      </w:r>
    </w:p>
    <w:p>
      <w:pPr>
        <w:pStyle w:val="Heading3"/>
      </w:pPr>
      <w:r>
        <w:t>Repetition for Emphasis</w:t>
      </w:r>
    </w:p>
    <w:p>
      <w:pPr>
        <w:ind w:left="720" w:right="720"/>
      </w:pPr>
      <w:r>
        <w:rPr>
          <w:rFonts w:ascii="Courier New" w:hAnsi="Courier New"/>
          <w:sz w:val="20"/>
        </w:rPr>
        <w:t># Early in persona:</w:t>
        <w:br/>
        <w:t>**15-30 Minute Task Rule** - NEVER create clone tasks longer than 30 minutes</w:t>
        <w:br/>
        <w:br/>
        <w:t># Middle reminder:</w:t>
        <w:br/>
        <w:t>- Clone tasks: 15-30 minutes maximum</w:t>
        <w:br/>
        <w:br/>
        <w:t># Final reminder:</w:t>
        <w:br/>
        <w:t>Remember: All clone tasks must be 15-30 minutes for optimal execution</w:t>
        <w:br/>
      </w:r>
    </w:p>
    <w:p>
      <w:r>
        <w:rPr>
          <w:b/>
        </w:rPr>
        <w:t>Effect</w:t>
      </w:r>
      <w:r>
        <w:t>: Critical rules reinforced through strategic repetition</w:t>
      </w:r>
    </w:p>
    <w:p>
      <w:r>
        <w:br w:type="page"/>
      </w:r>
    </w:p>
    <w:p>
      <w:pPr>
        <w:pStyle w:val="Heading1"/>
      </w:pPr>
      <w:r>
        <w:t>Part 3: What to Avoid</w:t>
      </w:r>
    </w:p>
    <w:p>
      <w:pPr>
        <w:pStyle w:val="Heading2"/>
      </w:pPr>
      <w:r>
        <w:t>Common Anti-Patterns</w:t>
      </w:r>
    </w:p>
    <w:p>
      <w:pPr>
        <w:pStyle w:val="Heading3"/>
      </w:pPr>
      <w:r>
        <w:t>Anti-Pattern 1: Buried Critical Constraints</w:t>
      </w:r>
    </w:p>
    <w:p>
      <w:r>
        <w:rPr>
          <w:b/>
        </w:rPr>
        <w:t>Problem</w:t>
      </w:r>
      <w:r>
        <w:t>:</w:t>
      </w:r>
    </w:p>
    <w:p>
      <w:pPr>
        <w:ind w:left="720" w:right="720"/>
      </w:pPr>
      <w:r>
        <w:rPr>
          <w:rFonts w:ascii="Courier New" w:hAnsi="Courier New"/>
          <w:sz w:val="20"/>
        </w:rPr>
        <w:t>persona: |</w:t>
        <w:br/>
        <w:t xml:space="preserve">  You are an orchestrator who coordinates teams...</w:t>
        <w:br/>
        <w:br/>
        <w:t xml:space="preserve">  [3 pages of detailed workflows]</w:t>
        <w:br/>
        <w:br/>
        <w:t xml:space="preserve">  NEVER exceed 30-minute clone tasks.</w:t>
        <w:br/>
      </w:r>
    </w:p>
    <w:p>
      <w:r>
        <w:rPr>
          <w:b/>
        </w:rPr>
        <w:t>Why It Fails</w:t>
      </w:r>
      <w:r>
        <w:t>: Critical constraint appears too late, after agent has internalized complex workflows</w:t>
      </w:r>
    </w:p>
    <w:p>
      <w:r>
        <w:rPr>
          <w:b/>
        </w:rPr>
        <w:t>Solution</w:t>
      </w:r>
      <w:r>
        <w:t>: Move constraint to top or early position</w:t>
      </w:r>
    </w:p>
    <w:p>
      <w:pPr>
        <w:pStyle w:val="Heading3"/>
      </w:pPr>
      <w:r>
        <w:t>Anti-Pattern 2: Wall of Text (No Hierarchy)</w:t>
      </w:r>
    </w:p>
    <w:p>
      <w:r>
        <w:rPr>
          <w:b/>
        </w:rPr>
        <w:t>Problem</w:t>
      </w:r>
      <w:r>
        <w:t>:</w:t>
      </w:r>
    </w:p>
    <w:p>
      <w:pPr>
        <w:ind w:left="720" w:right="720"/>
      </w:pPr>
      <w:r>
        <w:rPr>
          <w:rFonts w:ascii="Courier New" w:hAnsi="Courier New"/>
          <w:sz w:val="20"/>
        </w:rPr>
        <w:t>persona: |</w:t>
        <w:br/>
        <w:t xml:space="preserve">  You coordinate teams and ensure quality and manage context and</w:t>
        <w:br/>
        <w:t xml:space="preserve">  delegate clones and validate requirements and track progress and</w:t>
        <w:br/>
        <w:t xml:space="preserve">  compress context and handle failures and escalate issues...</w:t>
        <w:br/>
      </w:r>
    </w:p>
    <w:p>
      <w:r>
        <w:rPr>
          <w:b/>
        </w:rPr>
        <w:t>Why It Fails</w:t>
      </w:r>
      <w:r>
        <w:t>: No visual breaks, everything equal priority, cognitive overload</w:t>
      </w:r>
    </w:p>
    <w:p>
      <w:r>
        <w:rPr>
          <w:b/>
        </w:rPr>
        <w:t>Solution</w:t>
      </w:r>
      <w:r>
        <w:t>: Use headers, bullets, emphasis to create hierarchy</w:t>
      </w:r>
    </w:p>
    <w:p>
      <w:pPr>
        <w:pStyle w:val="Heading3"/>
      </w:pPr>
      <w:r>
        <w:t>Anti-Pattern 3: Contradictory Positioning</w:t>
      </w:r>
    </w:p>
    <w:p>
      <w:r>
        <w:rPr>
          <w:b/>
        </w:rPr>
        <w:t>Problem</w:t>
      </w:r>
      <w:r>
        <w:t>:</w:t>
      </w:r>
    </w:p>
    <w:p>
      <w:pPr>
        <w:ind w:left="720" w:right="720"/>
      </w:pPr>
      <w:r>
        <w:rPr>
          <w:rFonts w:ascii="Courier New" w:hAnsi="Courier New"/>
          <w:sz w:val="20"/>
        </w:rPr>
        <w:t>persona: |</w:t>
        <w:br/>
        <w:t xml:space="preserve">  ## CRITICAL: Work on multiple domains in parallel for efficiency</w:t>
        <w:br/>
        <w:br/>
        <w:t xml:space="preserve">  [10 sections later]</w:t>
        <w:br/>
        <w:br/>
        <w:t xml:space="preserve">  Sequential processing: ONE domain at a time (never parallel)</w:t>
        <w:br/>
      </w:r>
    </w:p>
    <w:p>
      <w:r>
        <w:rPr>
          <w:b/>
        </w:rPr>
        <w:t>Why It Fails</w:t>
      </w:r>
      <w:r>
        <w:t>: Primacy effect means early instruction wins, conflicts with later rule</w:t>
      </w:r>
    </w:p>
    <w:p>
      <w:r>
        <w:rPr>
          <w:b/>
        </w:rPr>
        <w:t>Solution</w:t>
      </w:r>
      <w:r>
        <w:t>: Ensure critical rules don't contradict, position critical rule first</w:t>
      </w:r>
    </w:p>
    <w:p>
      <w:pPr>
        <w:pStyle w:val="Heading3"/>
      </w:pPr>
      <w:r>
        <w:t>Anti-Pattern 4: Weak Final Position</w:t>
      </w:r>
    </w:p>
    <w:p>
      <w:r>
        <w:rPr>
          <w:b/>
        </w:rPr>
        <w:t>Problem</w:t>
      </w:r>
      <w:r>
        <w:t>:</w:t>
      </w:r>
    </w:p>
    <w:p>
      <w:pPr>
        <w:ind w:left="720" w:right="720"/>
      </w:pPr>
      <w:r>
        <w:rPr>
          <w:rFonts w:ascii="Courier New" w:hAnsi="Courier New"/>
          <w:sz w:val="20"/>
        </w:rPr>
        <w:t>persona: |</w:t>
        <w:br/>
        <w:t xml:space="preserve">  [Excellent persona content]</w:t>
        <w:br/>
        <w:br/>
        <w:t xml:space="preserve">  Workspace structure: $workspace_tree</w:t>
        <w:br/>
      </w:r>
    </w:p>
    <w:p>
      <w:r>
        <w:rPr>
          <w:b/>
        </w:rPr>
        <w:t>Why It Fails</w:t>
      </w:r>
      <w:r>
        <w:t>: Wastes recency effect on structural information instead of mission reminder</w:t>
      </w:r>
    </w:p>
    <w:p>
      <w:r>
        <w:rPr>
          <w:b/>
        </w:rPr>
        <w:t>Solution</w:t>
      </w:r>
      <w:r>
        <w:t>: End with mission reminder or critical constraint repetition</w:t>
      </w:r>
    </w:p>
    <w:p>
      <w:pPr>
        <w:pStyle w:val="Heading3"/>
      </w:pPr>
      <w:r>
        <w:t>Anti-Pattern 5: Critical Rules Only in Middle</w:t>
      </w:r>
    </w:p>
    <w:p>
      <w:r>
        <w:rPr>
          <w:b/>
        </w:rPr>
        <w:t>Problem</w:t>
      </w:r>
      <w:r>
        <w:t>:</w:t>
      </w:r>
    </w:p>
    <w:p>
      <w:pPr>
        <w:ind w:left="720" w:right="720"/>
      </w:pPr>
      <w:r>
        <w:rPr>
          <w:rFonts w:ascii="Courier New" w:hAnsi="Courier New"/>
          <w:sz w:val="20"/>
        </w:rPr>
        <w:t>persona: |</w:t>
        <w:br/>
        <w:t xml:space="preserve">  You are an orchestrator...</w:t>
        <w:br/>
        <w:br/>
        <w:t xml:space="preserve">  [Section 5 of 10]</w:t>
        <w:br/>
        <w:t xml:space="preserve">  NEVER modify source code in read-only workspace</w:t>
        <w:br/>
        <w:br/>
        <w:t xml:space="preserve">  [Continues with more sections]</w:t>
        <w:br/>
      </w:r>
    </w:p>
    <w:p>
      <w:r>
        <w:rPr>
          <w:b/>
        </w:rPr>
        <w:t>Why It Fails</w:t>
      </w:r>
      <w:r>
        <w:t>: Critical safety rule buried in middle dilution zone</w:t>
      </w:r>
    </w:p>
    <w:p>
      <w:r>
        <w:rPr>
          <w:b/>
        </w:rPr>
        <w:t>Solution</w:t>
      </w:r>
      <w:r>
        <w:t>: Move to top AND repeat at bottom</w:t>
      </w:r>
    </w:p>
    <w:p>
      <w:r>
        <w:br w:type="page"/>
      </w:r>
    </w:p>
    <w:p>
      <w:pPr>
        <w:pStyle w:val="Heading1"/>
      </w:pPr>
      <w:r>
        <w:t>Part 4: Application Guide</w:t>
      </w:r>
    </w:p>
    <w:p>
      <w:pPr>
        <w:pStyle w:val="Heading2"/>
      </w:pPr>
      <w:r>
        <w:t>Positioning Strategy by Agent Type</w:t>
      </w:r>
    </w:p>
    <w:p>
      <w:pPr>
        <w:pStyle w:val="Heading3"/>
      </w:pPr>
      <w:r>
        <w:t>Orchestrator Agents</w:t>
      </w:r>
    </w:p>
    <w:p>
      <w:r>
        <w:rPr>
          <w:b/>
        </w:rPr>
        <w:t>Priority Order</w:t>
      </w:r>
      <w:r>
        <w:t>:</w:t>
      </w:r>
      <w:r>
        <w:br/>
      </w:r>
      <w:r>
        <w:br/>
        <w:t>1. Stop rules and critical constraints (TOP)</w:t>
      </w:r>
      <w:r>
        <w:br/>
      </w:r>
      <w:r>
        <w:br/>
        <w:t>2. Mission and team composition (EARLY)</w:t>
      </w:r>
      <w:r>
        <w:br/>
      </w:r>
      <w:r>
        <w:br/>
        <w:t>3. Authority relationships (EARLY)</w:t>
      </w:r>
      <w:r>
        <w:br/>
      </w:r>
      <w:r>
        <w:br/>
        <w:t>4. Sequential workflow phases (MIDDLE)</w:t>
      </w:r>
      <w:r>
        <w:br/>
      </w:r>
      <w:r>
        <w:br/>
        <w:t>5. Quality gates and coordination (MIDDLE)</w:t>
      </w:r>
      <w:r>
        <w:br/>
      </w:r>
      <w:r>
        <w:br/>
        <w:t>6. Success metrics (LATE)</w:t>
      </w:r>
      <w:r>
        <w:br/>
      </w:r>
      <w:r>
        <w:br/>
        <w:t>7. Mission reminder (BOTTOM)</w:t>
      </w:r>
    </w:p>
    <w:p>
      <w:r>
        <w:rPr>
          <w:b/>
        </w:rPr>
        <w:t>Rationale</w:t>
      </w:r>
      <w:r>
        <w:t>: Orchestrators need constraints first, then team coordination structure</w:t>
      </w:r>
    </w:p>
    <w:p>
      <w:pPr>
        <w:pStyle w:val="Heading3"/>
      </w:pPr>
      <w:r>
        <w:t>Specialist Agents</w:t>
      </w:r>
    </w:p>
    <w:p>
      <w:r>
        <w:rPr>
          <w:b/>
        </w:rPr>
        <w:t>Priority Order</w:t>
      </w:r>
      <w:r>
        <w:t>:</w:t>
      </w:r>
      <w:r>
        <w:br/>
      </w:r>
      <w:r>
        <w:br/>
        <w:t>1. Role definition and focus (TOP)</w:t>
      </w:r>
      <w:r>
        <w:br/>
      </w:r>
      <w:r>
        <w:br/>
        <w:t>2. Critical constraints (EARLY)</w:t>
      </w:r>
      <w:r>
        <w:br/>
      </w:r>
      <w:r>
        <w:br/>
        <w:t>3. Deliverable requirements (EARLY)</w:t>
      </w:r>
      <w:r>
        <w:br/>
      </w:r>
      <w:r>
        <w:br/>
        <w:t>4. Detailed procedures (MIDDLE)</w:t>
      </w:r>
      <w:r>
        <w:br/>
      </w:r>
      <w:r>
        <w:br/>
        <w:t>5. Quality standards (MIDDLE)</w:t>
      </w:r>
      <w:r>
        <w:br/>
      </w:r>
      <w:r>
        <w:br/>
        <w:t>6. Success criteria (LATE)</w:t>
      </w:r>
      <w:r>
        <w:br/>
      </w:r>
      <w:r>
        <w:br/>
        <w:t>7. Role reminder (BOTTOM)</w:t>
      </w:r>
    </w:p>
    <w:p>
      <w:r>
        <w:rPr>
          <w:b/>
        </w:rPr>
        <w:t>Rationale</w:t>
      </w:r>
      <w:r>
        <w:t>: Specialists need clear focus area, then detailed execution guidance</w:t>
      </w:r>
    </w:p>
    <w:p>
      <w:pPr>
        <w:pStyle w:val="Heading3"/>
      </w:pPr>
      <w:r>
        <w:t>Validator/Reviewer Agents</w:t>
      </w:r>
    </w:p>
    <w:p>
      <w:r>
        <w:rPr>
          <w:b/>
        </w:rPr>
        <w:t>Priority Order</w:t>
      </w:r>
      <w:r>
        <w:t>:</w:t>
      </w:r>
      <w:r>
        <w:br/>
      </w:r>
      <w:r>
        <w:br/>
        <w:t>1. Independence requirement (TOP) - "Do not rely on X"</w:t>
      </w:r>
      <w:r>
        <w:br/>
      </w:r>
      <w:r>
        <w:br/>
        <w:t>2. Validation criteria (EARLY)</w:t>
      </w:r>
      <w:r>
        <w:br/>
      </w:r>
      <w:r>
        <w:br/>
        <w:t>3. Critical accuracy thresholds (EARLY)</w:t>
      </w:r>
      <w:r>
        <w:br/>
      </w:r>
      <w:r>
        <w:br/>
        <w:t>4. Validation procedures (MIDDLE)</w:t>
      </w:r>
      <w:r>
        <w:br/>
      </w:r>
      <w:r>
        <w:br/>
        <w:t>5. Escalation protocols (MIDDLE)</w:t>
      </w:r>
      <w:r>
        <w:br/>
      </w:r>
      <w:r>
        <w:br/>
        <w:t>6. Approval standards (LATE)</w:t>
      </w:r>
      <w:r>
        <w:br/>
      </w:r>
      <w:r>
        <w:br/>
        <w:t>7. Quality reminder (BOTTOM)</w:t>
      </w:r>
    </w:p>
    <w:p>
      <w:r>
        <w:rPr>
          <w:b/>
        </w:rPr>
        <w:t>Rationale</w:t>
      </w:r>
      <w:r>
        <w:t>: Validators must establish independence first, then criteria</w:t>
      </w:r>
    </w:p>
    <w:p>
      <w:pPr>
        <w:pStyle w:val="Heading3"/>
      </w:pPr>
      <w:r>
        <w:t>Domain/Sequential Processing Agents</w:t>
      </w:r>
    </w:p>
    <w:p>
      <w:r>
        <w:rPr>
          <w:b/>
        </w:rPr>
        <w:t>Priority Order</w:t>
      </w:r>
      <w:r>
        <w:t>:</w:t>
      </w:r>
      <w:r>
        <w:br/>
      </w:r>
      <w:r>
        <w:br/>
        <w:t>1. ONE at a time rule (TOP)</w:t>
      </w:r>
      <w:r>
        <w:br/>
      </w:r>
      <w:r>
        <w:br/>
        <w:t>2. Sequential discipline (EARLY)</w:t>
      </w:r>
      <w:r>
        <w:br/>
      </w:r>
      <w:r>
        <w:br/>
        <w:t>3. Assignment protocol (EARLY)</w:t>
      </w:r>
      <w:r>
        <w:br/>
      </w:r>
      <w:r>
        <w:br/>
        <w:t>4. Per-unit workflow (MIDDLE)</w:t>
      </w:r>
      <w:r>
        <w:br/>
      </w:r>
      <w:r>
        <w:br/>
        <w:t>5. Cross-unit tracking (MIDDLE)</w:t>
      </w:r>
      <w:r>
        <w:br/>
      </w:r>
      <w:r>
        <w:br/>
        <w:t>6. Completion signaling (LATE)</w:t>
      </w:r>
      <w:r>
        <w:br/>
      </w:r>
      <w:r>
        <w:br/>
        <w:t>7. Sequential reminder (BOTTOM)</w:t>
      </w:r>
    </w:p>
    <w:p>
      <w:r>
        <w:rPr>
          <w:b/>
        </w:rPr>
        <w:t>Rationale</w:t>
      </w:r>
      <w:r>
        <w:t>: Sequential discipline is paramount, must be established immediately</w:t>
      </w:r>
    </w:p>
    <w:p>
      <w:pPr>
        <w:pStyle w:val="Heading2"/>
      </w:pPr>
      <w:r>
        <w:t>Practical Checklist</w:t>
      </w:r>
    </w:p>
    <w:p>
      <w:pPr>
        <w:pStyle w:val="Heading3"/>
      </w:pPr>
      <w:r>
        <w:t>Persona Design Review</w:t>
      </w:r>
    </w:p>
    <w:p>
      <w:r>
        <w:rPr>
          <w:b/>
        </w:rPr>
        <w:t>Top Section (Lines 1-50)</w:t>
      </w:r>
      <w:r>
        <w:t>:</w:t>
      </w:r>
      <w:r>
        <w:br/>
      </w:r>
      <w:r>
        <w:br/>
        <w:t>- [ ] Critical stop rules present?</w:t>
      </w:r>
      <w:r>
        <w:br/>
      </w:r>
      <w:r>
        <w:br/>
        <w:t>- [ ] Absolute constraints clearly stated?</w:t>
      </w:r>
      <w:r>
        <w:br/>
      </w:r>
      <w:r>
        <w:br/>
        <w:t>- [ ] Strong opening framing of mission/role?</w:t>
      </w:r>
      <w:r>
        <w:br/>
      </w:r>
      <w:r>
        <w:br/>
        <w:t>- [ ] Authority relationships established if needed?</w:t>
      </w:r>
    </w:p>
    <w:p>
      <w:r>
        <w:rPr>
          <w:b/>
        </w:rPr>
        <w:t>Early Section (Lines 51-200)</w:t>
      </w:r>
      <w:r>
        <w:t>:</w:t>
      </w:r>
      <w:r>
        <w:br/>
      </w:r>
      <w:r>
        <w:br/>
        <w:t>- [ ] Mission and objectives clear?</w:t>
      </w:r>
      <w:r>
        <w:br/>
      </w:r>
      <w:r>
        <w:br/>
        <w:t>- [ ] Non-negotiable scope boundaries defined?</w:t>
      </w:r>
      <w:r>
        <w:br/>
      </w:r>
      <w:r>
        <w:br/>
        <w:t>- [ ] Team composition/coordination pattern stated?</w:t>
      </w:r>
      <w:r>
        <w:br/>
      </w:r>
      <w:r>
        <w:br/>
        <w:t>- [ ] Critical behavioral rules emphasized?</w:t>
      </w:r>
    </w:p>
    <w:p>
      <w:r>
        <w:rPr>
          <w:b/>
        </w:rPr>
        <w:t>Middle Section (Lines 201-1000)</w:t>
      </w:r>
      <w:r>
        <w:t>:</w:t>
      </w:r>
      <w:r>
        <w:br/>
      </w:r>
      <w:r>
        <w:br/>
        <w:t>- [ ] Clear section headers breaking up content?</w:t>
      </w:r>
      <w:r>
        <w:br/>
      </w:r>
      <w:r>
        <w:br/>
        <w:t>- [ ] Emoji or bold used for emphasis?</w:t>
      </w:r>
      <w:r>
        <w:br/>
      </w:r>
      <w:r>
        <w:br/>
        <w:t>- [ ] Detailed procedures logically organized?</w:t>
      </w:r>
      <w:r>
        <w:br/>
      </w:r>
      <w:r>
        <w:br/>
        <w:t>- [ ] Critical rules repeated or reinforced?</w:t>
      </w:r>
    </w:p>
    <w:p>
      <w:r>
        <w:rPr>
          <w:b/>
        </w:rPr>
        <w:t>Late Section (Last 100 lines)</w:t>
      </w:r>
      <w:r>
        <w:t>:</w:t>
      </w:r>
      <w:r>
        <w:br/>
      </w:r>
      <w:r>
        <w:br/>
        <w:t>- [ ] Success metrics defined?</w:t>
      </w:r>
      <w:r>
        <w:br/>
      </w:r>
      <w:r>
        <w:br/>
        <w:t>- [ ] Quality standards clear?</w:t>
      </w:r>
      <w:r>
        <w:br/>
      </w:r>
      <w:r>
        <w:br/>
        <w:t>- [ ] Mission reminder present?</w:t>
      </w:r>
      <w:r>
        <w:br/>
      </w:r>
      <w:r>
        <w:br/>
        <w:t>- [ ] Critical constraints reinforced?</w:t>
      </w:r>
    </w:p>
    <w:p>
      <w:r>
        <w:rPr>
          <w:b/>
        </w:rPr>
        <w:t>Overall</w:t>
      </w:r>
      <w:r>
        <w:t>:</w:t>
      </w:r>
      <w:r>
        <w:br/>
      </w:r>
      <w:r>
        <w:br/>
        <w:t>- [ ] No contradictions between sections?</w:t>
      </w:r>
      <w:r>
        <w:br/>
      </w:r>
      <w:r>
        <w:br/>
        <w:t>- [ ] Critical rules appear early AND late?</w:t>
      </w:r>
      <w:r>
        <w:br/>
      </w:r>
      <w:r>
        <w:br/>
        <w:t>- [ ] Visual hierarchy clear (headers, bullets, emphasis)?</w:t>
      </w:r>
      <w:r>
        <w:br/>
      </w:r>
      <w:r>
        <w:br/>
        <w:t>- [ ] Most important rules not buried in middle?</w:t>
      </w:r>
    </w:p>
    <w:p>
      <w:pPr>
        <w:pStyle w:val="Heading2"/>
      </w:pPr>
      <w:r>
        <w:t>Conclusion</w:t>
      </w:r>
    </w:p>
    <w:p>
      <w:r>
        <w:rPr>
          <w:b/>
        </w:rPr>
        <w:t>Positioning is a critical design element, not an afterthought.</w:t>
      </w:r>
    </w:p>
    <w:p>
      <w:r>
        <w:rPr>
          <w:b/>
        </w:rPr>
        <w:t>Key Principles</w:t>
      </w:r>
      <w:r>
        <w:t>:</w:t>
      </w:r>
      <w:r>
        <w:br/>
      </w:r>
      <w:r>
        <w:br/>
        <w:t xml:space="preserve">1. </w:t>
      </w:r>
      <w:r>
        <w:rPr>
          <w:b/>
        </w:rPr>
        <w:t>Primacy</w:t>
      </w:r>
      <w:r>
        <w:t>: Put critical constraints and stops FIRST</w:t>
      </w:r>
      <w:r>
        <w:br/>
      </w:r>
      <w:r>
        <w:br/>
        <w:t xml:space="preserve">2. </w:t>
      </w:r>
      <w:r>
        <w:rPr>
          <w:b/>
        </w:rPr>
        <w:t>Recency</w:t>
      </w:r>
      <w:r>
        <w:t>: Reinforce mission and critical rules LAST</w:t>
      </w:r>
      <w:r>
        <w:br/>
      </w:r>
      <w:r>
        <w:br/>
        <w:t xml:space="preserve">3. </w:t>
      </w:r>
      <w:r>
        <w:rPr>
          <w:b/>
        </w:rPr>
        <w:t>Emphasis</w:t>
      </w:r>
      <w:r>
        <w:t>: Use formatting to prevent middle dilution</w:t>
      </w:r>
      <w:r>
        <w:br/>
      </w:r>
      <w:r>
        <w:br/>
        <w:t xml:space="preserve">4. </w:t>
      </w:r>
      <w:r>
        <w:rPr>
          <w:b/>
        </w:rPr>
        <w:t>Repetition</w:t>
      </w:r>
      <w:r>
        <w:t>: Repeat critical rules strategically</w:t>
      </w:r>
      <w:r>
        <w:br/>
      </w:r>
      <w:r>
        <w:br/>
        <w:t xml:space="preserve">5. </w:t>
      </w:r>
      <w:r>
        <w:rPr>
          <w:b/>
        </w:rPr>
        <w:t>Hierarchy</w:t>
      </w:r>
      <w:r>
        <w:t>: Clear structure prevents cognitive overload</w:t>
      </w:r>
    </w:p>
    <w:p>
      <w:r>
        <w:rPr>
          <w:b/>
        </w:rPr>
        <w:t>Test Your Design</w:t>
      </w:r>
      <w:r>
        <w:t>:</w:t>
      </w:r>
      <w:r>
        <w:br/>
      </w:r>
      <w:r>
        <w:br/>
        <w:t>- What does the agent see in first 30 seconds of reading? (Should be critical constraints)</w:t>
      </w:r>
      <w:r>
        <w:br/>
      </w:r>
      <w:r>
        <w:br/>
        <w:t>- What's the last thing before execution? (Should be mission reminder)</w:t>
      </w:r>
      <w:r>
        <w:br/>
      </w:r>
      <w:r>
        <w:br/>
        <w:t>- Can you skim middle sections and still find critical rules? (Should have visual emphasis)</w:t>
      </w:r>
      <w:r>
        <w:br/>
      </w:r>
      <w:r>
        <w:br/>
        <w:t>- Are absolute constraints repeated? (Should appear top AND bottom if critical)</w:t>
      </w:r>
    </w:p>
    <w:p>
      <w:r>
        <w:rPr>
          <w:b/>
        </w:rPr>
        <w:t>Remember</w:t>
      </w:r>
      <w:r>
        <w:t>: LLMs are influenced by position, emphasis, and structure just like humans reading documentation - design personas accordingly.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004D7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00709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0082BC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