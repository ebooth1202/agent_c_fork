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pPr>
        <w:pStyle w:val="Heading1"/>
      </w:pPr>
      <w:r>
        <w:t>Agent C Prerequisites</w:t>
      </w:r>
    </w:p>
    <w:p>
      <w:r>
        <w:rPr>
          <w:b/>
        </w:rPr>
        <w:t>Important</w:t>
      </w:r>
      <w:r>
        <w:t xml:space="preserve">: Please verify and install prerequisites in the order listed below, unless you already know certain prerequisites are installed. If you install WSL and/or Rancher, you </w:t>
      </w:r>
      <w:r>
        <w:rPr>
          <w:b/>
        </w:rPr>
        <w:t>must restart your computer</w:t>
      </w:r>
      <w:r>
        <w:t xml:space="preserve"> after installation before proceeding.</w:t>
      </w:r>
    </w:p>
    <w:p>
      <w:r>
        <w:rPr>
          <w:b/>
        </w:rPr>
        <w:t>Questions or Issues?</w:t>
      </w:r>
      <w:r>
        <w:t xml:space="preserve"> Contact </w:t>
      </w:r>
      <w:r>
        <w:rPr>
          <w:b/>
        </w:rPr>
        <w:t>Ethan Booth</w:t>
      </w:r>
      <w:r>
        <w:t xml:space="preserve"> via Teams or Email.</w:t>
      </w:r>
    </w:p>
    <w:p>
      <w:r>
        <w:br w:type="page"/>
      </w:r>
    </w:p>
    <w:p>
      <w:pPr>
        <w:pStyle w:val="Heading2"/>
      </w:pPr>
      <w:r>
        <w:t>Table of Contents</w:t>
      </w:r>
    </w:p>
    <w:p>
      <w:pPr>
        <w:pStyle w:val="ListBullet"/>
        <w:ind w:left="360"/>
      </w:pPr>
      <w:r>
        <w:t>WSL</w:t>
      </w:r>
    </w:p>
    <w:p>
      <w:pPr>
        <w:pStyle w:val="ListBullet"/>
        <w:ind w:left="360"/>
      </w:pPr>
      <w:r>
        <w:t>Git</w:t>
      </w:r>
    </w:p>
    <w:p>
      <w:pPr>
        <w:pStyle w:val="ListBullet"/>
        <w:ind w:left="360"/>
      </w:pPr>
      <w:r>
        <w:t>Rancher</w:t>
      </w:r>
    </w:p>
    <w:p>
      <w:pPr>
        <w:pStyle w:val="ListBullet"/>
        <w:ind w:left="360"/>
      </w:pPr>
      <w:r>
        <w:t>Obtaining API Keys</w:t>
      </w:r>
    </w:p>
    <w:p>
      <w:r>
        <w:br w:type="page"/>
      </w:r>
    </w:p>
    <w:p>
      <w:pPr>
        <w:pStyle w:val="Heading2"/>
      </w:pPr>
      <w:r>
        <w:t>WSL</w:t>
      </w:r>
    </w:p>
    <w:p>
      <w:r>
        <w:rPr>
          <w:b/>
        </w:rPr>
        <w:t>Check if WSL is installed:</w:t>
      </w:r>
    </w:p>
    <w:p>
      <w:r>
        <w:t>Open PowerShell and run:</w:t>
      </w:r>
    </w:p>
    <w:p>
      <w:pPr>
        <w:ind w:left="720" w:right="720"/>
      </w:pPr>
      <w:r>
        <w:rPr>
          <w:rFonts w:ascii="Courier New" w:hAnsi="Courier New"/>
          <w:sz w:val="20"/>
        </w:rPr>
        <w:t>wsl --version</w:t>
        <w:br/>
      </w:r>
    </w:p>
    <w:p>
      <w:r>
        <w:t>If installed, you'll see version information displayed. If not installed, you should receive an error message.</w:t>
      </w:r>
    </w:p>
    <w:p>
      <w:r>
        <w:rPr>
          <w:b/>
        </w:rPr>
        <w:t>To install WSL:</w:t>
      </w:r>
    </w:p>
    <w:p>
      <w:r>
        <w:t>Open PowerShell as Admin (</w:t>
      </w:r>
      <w:r>
        <w:rPr>
          <w:rFonts w:ascii="Courier New" w:hAnsi="Courier New"/>
          <w:sz w:val="20"/>
        </w:rPr>
        <w:t>Windows + X</w:t>
      </w:r>
      <w:r>
        <w:t xml:space="preserve"> → </w:t>
      </w:r>
      <w:r>
        <w:rPr>
          <w:b/>
        </w:rPr>
        <w:t>"PowerShell (Admin)"</w:t>
      </w:r>
      <w:r>
        <w:t>) and run:</w:t>
      </w:r>
    </w:p>
    <w:p>
      <w:pPr>
        <w:ind w:left="720" w:right="720"/>
      </w:pPr>
      <w:r>
        <w:rPr>
          <w:rFonts w:ascii="Courier New" w:hAnsi="Courier New"/>
          <w:sz w:val="20"/>
        </w:rPr>
        <w:t>wsl --install</w:t>
        <w:br/>
      </w:r>
    </w:p>
    <w:p>
      <w:r>
        <w:br w:type="page"/>
      </w:r>
    </w:p>
    <w:p>
      <w:pPr>
        <w:pStyle w:val="Heading2"/>
      </w:pPr>
      <w:r>
        <w:t>Git</w:t>
      </w:r>
    </w:p>
    <w:p>
      <w:r>
        <w:rPr>
          <w:b/>
        </w:rPr>
        <w:t>Check if Git is installed:</w:t>
      </w:r>
    </w:p>
    <w:p>
      <w:r>
        <w:t>Open PowerShell and run:</w:t>
      </w:r>
    </w:p>
    <w:p>
      <w:pPr>
        <w:ind w:left="720" w:right="720"/>
      </w:pPr>
      <w:r>
        <w:rPr>
          <w:rFonts w:ascii="Courier New" w:hAnsi="Courier New"/>
          <w:sz w:val="20"/>
        </w:rPr>
        <w:t>git --version</w:t>
        <w:br/>
      </w:r>
    </w:p>
    <w:p>
      <w:r>
        <w:t>If installed, you'll see version information displayed. If not installed, you should receive an error message.</w:t>
      </w:r>
    </w:p>
    <w:p>
      <w:r>
        <w:rPr>
          <w:b/>
        </w:rPr>
        <w:t>To install Git:</w:t>
      </w:r>
    </w:p>
    <w:p>
      <w:r>
        <w:t>Open PowerShell as Admin (</w:t>
      </w:r>
      <w:r>
        <w:rPr>
          <w:rFonts w:ascii="Courier New" w:hAnsi="Courier New"/>
          <w:sz w:val="20"/>
        </w:rPr>
        <w:t>Windows + X</w:t>
      </w:r>
      <w:r>
        <w:t xml:space="preserve"> → </w:t>
      </w:r>
      <w:r>
        <w:rPr>
          <w:b/>
        </w:rPr>
        <w:t>"PowerShell (Admin)"</w:t>
      </w:r>
      <w:r>
        <w:t>) and run:</w:t>
      </w:r>
    </w:p>
    <w:p>
      <w:pPr>
        <w:ind w:left="720" w:right="720"/>
      </w:pPr>
      <w:r>
        <w:rPr>
          <w:rFonts w:ascii="Courier New" w:hAnsi="Courier New"/>
          <w:sz w:val="20"/>
        </w:rPr>
        <w:t>winget install Git.Git</w:t>
        <w:br/>
      </w:r>
    </w:p>
    <w:p>
      <w:r>
        <w:rPr>
          <w:b/>
        </w:rPr>
        <w:t>Restart your computer after installation.</w:t>
      </w:r>
    </w:p>
    <w:p>
      <w:r>
        <w:br w:type="page"/>
      </w:r>
    </w:p>
    <w:p>
      <w:pPr>
        <w:pStyle w:val="Heading2"/>
      </w:pPr>
      <w:r>
        <w:t>Rancher</w:t>
      </w:r>
    </w:p>
    <w:p>
      <w:r>
        <w:rPr>
          <w:b/>
        </w:rPr>
        <w:t>Check if Rancher Desktop is installed:</w:t>
      </w:r>
    </w:p>
    <w:p>
      <w:r>
        <w:t>Check your Applications list to verify if Rancher Desktop is installed.</w:t>
      </w:r>
    </w:p>
    <w:p>
      <w:r>
        <w:rPr>
          <w:b/>
        </w:rPr>
        <w:t>To install Rancher Desktop:</w:t>
      </w:r>
    </w:p>
    <w:p>
      <w:pPr>
        <w:pStyle w:val="ListNumber"/>
        <w:ind w:left="360"/>
      </w:pPr>
      <w:r>
        <w:t>Go to https://rancherdesktop.io/</w:t>
      </w:r>
    </w:p>
    <w:p>
      <w:pPr>
        <w:pStyle w:val="ListNumber"/>
        <w:ind w:left="360"/>
      </w:pPr>
      <w:r>
        <w:t>Click download and install for Windows</w:t>
      </w:r>
    </w:p>
    <w:p>
      <w:pPr>
        <w:pStyle w:val="ListNumber"/>
        <w:ind w:left="360"/>
      </w:pPr>
      <w:r>
        <w:rPr>
          <w:b/>
        </w:rPr>
        <w:t>dockerd</w:t>
      </w:r>
      <w:r>
        <w:t>When prompted during setup, set the container engine to</w:t>
      </w:r>
    </w:p>
    <w:p>
      <w:r>
        <w:rPr>
          <w:b/>
        </w:rPr>
        <w:t>Restart your computer after installation.</w:t>
      </w:r>
    </w:p>
    <w:p>
      <w:r>
        <w:br w:type="page"/>
      </w:r>
    </w:p>
    <w:p>
      <w:pPr>
        <w:pStyle w:val="Heading2"/>
      </w:pPr>
      <w:r>
        <w:t>Obtaining API Keys</w:t>
      </w:r>
    </w:p>
    <w:p>
      <w:pPr>
        <w:pStyle w:val="Heading3"/>
      </w:pPr>
      <w:r>
        <w:t>Anthropic API Key</w:t>
      </w:r>
    </w:p>
    <w:p>
      <w:pPr>
        <w:pStyle w:val="ListNumber"/>
        <w:ind w:left="360"/>
      </w:pPr>
      <w:r>
        <w:rPr>
          <w:b/>
        </w:rPr>
        <w:t>console.anthropic.com</w:t>
      </w:r>
      <w:r>
        <w:t>Go to</w:t>
      </w:r>
    </w:p>
    <w:p>
      <w:pPr>
        <w:pStyle w:val="ListNumber"/>
        <w:ind w:left="360"/>
      </w:pPr>
      <w:r>
        <w:t>Sign up for an account</w:t>
      </w:r>
    </w:p>
    <w:p>
      <w:pPr>
        <w:pStyle w:val="ListNumber"/>
        <w:ind w:left="360"/>
      </w:pPr>
      <w:r>
        <w:rPr>
          <w:b/>
        </w:rPr>
        <w:t>API keys</w:t>
      </w:r>
      <w:r>
        <w:t>Navigate to thesection</w:t>
      </w:r>
    </w:p>
    <w:p>
      <w:pPr>
        <w:pStyle w:val="ListNumber"/>
        <w:ind w:left="360"/>
      </w:pPr>
      <w:r>
        <w:t>Generate a new key</w:t>
      </w:r>
    </w:p>
    <w:p>
      <w:pPr>
        <w:pStyle w:val="ListNumber"/>
        <w:ind w:left="360"/>
      </w:pPr>
      <w:r>
        <w:t>Copy it immediately (you won't be able to view it again)</w:t>
      </w:r>
    </w:p>
    <w:p>
      <w:pPr>
        <w:pStyle w:val="ListNumber"/>
        <w:ind w:left="360"/>
      </w:pPr>
      <w:r>
        <w:t>Set up billing information to use the API beyond any initial trial credits</w:t>
      </w:r>
    </w:p>
    <w:p>
      <w:r>
        <w:t xml:space="preserve">For detailed instructions, check out </w:t>
      </w:r>
      <w:r>
        <w:rPr>
          <w:b/>
        </w:rPr>
        <w:t>docs.anthropic.com</w:t>
      </w:r>
      <w:r>
        <w:t>.</w:t>
      </w:r>
    </w:p>
    <w:p>
      <w:pPr>
        <w:pStyle w:val="Heading3"/>
      </w:pPr>
      <w:r>
        <w:t>OpenAI API Key</w:t>
      </w:r>
    </w:p>
    <w:p>
      <w:pPr>
        <w:pStyle w:val="ListNumber"/>
        <w:ind w:left="360"/>
      </w:pPr>
      <w:r>
        <w:rPr>
          <w:b/>
        </w:rPr>
        <w:t>platform.openai.com</w:t>
      </w:r>
      <w:r>
        <w:rPr>
          <w:b/>
        </w:rPr>
        <w:t>openai.com/api</w:t>
      </w:r>
      <w:r>
        <w:t>Go to(or)</w:t>
      </w:r>
    </w:p>
    <w:p>
      <w:pPr>
        <w:pStyle w:val="ListNumber"/>
        <w:ind w:left="360"/>
      </w:pPr>
      <w:r>
        <w:t>Sign up for an account</w:t>
      </w:r>
    </w:p>
    <w:p>
      <w:pPr>
        <w:pStyle w:val="ListNumber"/>
        <w:ind w:left="360"/>
      </w:pPr>
      <w:r>
        <w:rPr>
          <w:b/>
        </w:rPr>
        <w:t>API keys</w:t>
      </w:r>
      <w:r>
        <w:t>Go to thesection (usually under account settings)</w:t>
      </w:r>
    </w:p>
    <w:p>
      <w:pPr>
        <w:pStyle w:val="ListNumber"/>
        <w:ind w:left="360"/>
      </w:pPr>
      <w:r>
        <w:rPr>
          <w:b/>
        </w:rPr>
        <w:t>Create new secret key</w:t>
      </w:r>
      <w:r>
        <w:t>Click ""</w:t>
      </w:r>
    </w:p>
    <w:p>
      <w:pPr>
        <w:pStyle w:val="ListNumber"/>
        <w:ind w:left="360"/>
      </w:pPr>
      <w:r>
        <w:t>Give it a name and copy it immediately (you won't be able to see it again)</w:t>
      </w:r>
    </w:p>
    <w:p>
      <w:pPr>
        <w:pStyle w:val="ListNumber"/>
        <w:ind w:left="360"/>
      </w:pPr>
      <w:r>
        <w:t>Set up billing to use the API beyond any free trial credits</w:t>
      </w:r>
    </w:p>
    <w:p>
      <w:r>
        <w:rPr>
          <w:b/>
        </w:rPr>
        <w:t>Important Note</w:t>
      </w:r>
      <w:r>
        <w:t>: The API platform is separate from the ChatGPT subscription. Even if you have ChatGPT Plus, you still need to set up API access separately with its own billing.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